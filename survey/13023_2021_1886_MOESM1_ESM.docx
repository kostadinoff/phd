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EEF" w:rsidRDefault="00DD1EEF" w:rsidP="00E96830">
      <w:pPr>
        <w:pStyle w:val="Default"/>
        <w:spacing w:line="360" w:lineRule="auto"/>
        <w:rPr>
          <w:rFonts w:ascii="Times New Roman" w:hAnsi="Times New Roman" w:cs="Times New Roman"/>
          <w:b/>
          <w:lang w:val="en-US"/>
        </w:rPr>
      </w:pPr>
      <w:r w:rsidRPr="00DD1EEF">
        <w:rPr>
          <w:rFonts w:ascii="Times New Roman" w:hAnsi="Times New Roman" w:cs="Times New Roman"/>
          <w:b/>
          <w:lang w:val="en-US"/>
        </w:rPr>
        <w:t>Differences in health care experiences between rare cancer and common cancer patients: results from a national cross-sectional survey</w:t>
      </w:r>
      <w:bookmarkStart w:id="0" w:name="_GoBack"/>
      <w:bookmarkEnd w:id="0"/>
    </w:p>
    <w:p w:rsidR="00DD1EEF" w:rsidRDefault="00250102" w:rsidP="00DD1EEF">
      <w:pPr>
        <w:pStyle w:val="Default"/>
        <w:spacing w:line="480" w:lineRule="auto"/>
        <w:rPr>
          <w:rFonts w:ascii="Times New Roman" w:hAnsi="Times New Roman" w:cs="Times New Roman"/>
          <w:lang w:val="en-US"/>
        </w:rPr>
      </w:pPr>
      <w:proofErr w:type="spellStart"/>
      <w:r>
        <w:rPr>
          <w:rFonts w:ascii="Times New Roman" w:hAnsi="Times New Roman" w:cs="Times New Roman"/>
          <w:lang w:val="en-US"/>
        </w:rPr>
        <w:t>Orphanet</w:t>
      </w:r>
      <w:proofErr w:type="spellEnd"/>
      <w:r>
        <w:rPr>
          <w:rFonts w:ascii="Times New Roman" w:hAnsi="Times New Roman" w:cs="Times New Roman"/>
          <w:lang w:val="en-US"/>
        </w:rPr>
        <w:t xml:space="preserve"> Journal of Rare Diseases</w:t>
      </w:r>
    </w:p>
    <w:p w:rsidR="00DD1EEF" w:rsidRDefault="00DD1EEF" w:rsidP="00DD1EEF">
      <w:pPr>
        <w:pStyle w:val="Default"/>
        <w:spacing w:line="480" w:lineRule="auto"/>
        <w:rPr>
          <w:rFonts w:ascii="Times New Roman" w:hAnsi="Times New Roman" w:cs="Times New Roman"/>
          <w:lang w:val="en-US"/>
        </w:rPr>
      </w:pPr>
    </w:p>
    <w:p w:rsidR="00B56DC9" w:rsidRPr="000C5D1A" w:rsidRDefault="00B56DC9" w:rsidP="00F7328A">
      <w:pPr>
        <w:pStyle w:val="Default"/>
        <w:rPr>
          <w:rFonts w:ascii="Times New Roman" w:hAnsi="Times New Roman" w:cs="Times New Roman"/>
          <w:b/>
          <w:lang w:val="en-US"/>
        </w:rPr>
      </w:pPr>
      <w:r w:rsidRPr="000C5D1A">
        <w:rPr>
          <w:rFonts w:ascii="Times New Roman" w:hAnsi="Times New Roman" w:cs="Times New Roman"/>
          <w:b/>
          <w:lang w:val="en-US"/>
        </w:rPr>
        <w:t xml:space="preserve">Appendix </w:t>
      </w:r>
      <w:r w:rsidR="001F685F">
        <w:rPr>
          <w:rFonts w:ascii="Times New Roman" w:hAnsi="Times New Roman" w:cs="Times New Roman"/>
          <w:b/>
          <w:lang w:val="en-US"/>
        </w:rPr>
        <w:t>I</w:t>
      </w:r>
      <w:r w:rsidRPr="000C5D1A">
        <w:rPr>
          <w:rFonts w:ascii="Times New Roman" w:hAnsi="Times New Roman" w:cs="Times New Roman"/>
          <w:b/>
          <w:lang w:val="en-US"/>
        </w:rPr>
        <w:t>. Survey.</w:t>
      </w:r>
    </w:p>
    <w:p w:rsidR="00B56DC9" w:rsidRPr="000C5D1A" w:rsidRDefault="00B56DC9" w:rsidP="001120C0">
      <w:pPr>
        <w:pStyle w:val="Default"/>
        <w:rPr>
          <w:rFonts w:ascii="Times New Roman" w:hAnsi="Times New Roman" w:cs="Times New Roman"/>
          <w:b/>
          <w:lang w:val="en-US"/>
        </w:rPr>
      </w:pPr>
    </w:p>
    <w:p w:rsidR="00B56DC9" w:rsidRPr="000C5D1A" w:rsidRDefault="00B56DC9" w:rsidP="00B56DC9">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This </w:t>
      </w:r>
      <w:r w:rsidR="001120C0" w:rsidRPr="000C5D1A">
        <w:rPr>
          <w:rFonts w:ascii="Times New Roman" w:hAnsi="Times New Roman" w:cs="Times New Roman"/>
          <w:lang w:val="en-US"/>
        </w:rPr>
        <w:t>questionnaire is intended for people who have (had) cancer. Does this apply to you?</w:t>
      </w:r>
    </w:p>
    <w:p w:rsidR="00B56DC9" w:rsidRPr="000C5D1A" w:rsidRDefault="001120C0" w:rsidP="001120C0">
      <w:pPr>
        <w:pStyle w:val="Default"/>
        <w:numPr>
          <w:ilvl w:val="0"/>
          <w:numId w:val="28"/>
        </w:numPr>
        <w:rPr>
          <w:rFonts w:ascii="Times New Roman" w:hAnsi="Times New Roman" w:cs="Times New Roman"/>
          <w:lang w:val="en-US"/>
        </w:rPr>
      </w:pPr>
      <w:r w:rsidRPr="000C5D1A">
        <w:rPr>
          <w:rFonts w:ascii="Times New Roman" w:hAnsi="Times New Roman" w:cs="Times New Roman"/>
          <w:lang w:val="en-US"/>
        </w:rPr>
        <w:t>Yes, I have (had) cancer</w:t>
      </w:r>
    </w:p>
    <w:p w:rsidR="001120C0" w:rsidRPr="000C5D1A" w:rsidRDefault="001120C0" w:rsidP="001120C0">
      <w:pPr>
        <w:pStyle w:val="Default"/>
        <w:numPr>
          <w:ilvl w:val="0"/>
          <w:numId w:val="28"/>
        </w:numPr>
        <w:rPr>
          <w:rFonts w:ascii="Times New Roman" w:hAnsi="Times New Roman" w:cs="Times New Roman"/>
          <w:lang w:val="en-US"/>
        </w:rPr>
      </w:pPr>
      <w:r w:rsidRPr="000C5D1A">
        <w:rPr>
          <w:rFonts w:ascii="Times New Roman" w:hAnsi="Times New Roman" w:cs="Times New Roman"/>
          <w:lang w:val="en-US"/>
        </w:rPr>
        <w:t>No</w:t>
      </w:r>
    </w:p>
    <w:p w:rsidR="001120C0" w:rsidRPr="000C5D1A" w:rsidRDefault="001120C0" w:rsidP="001120C0">
      <w:pPr>
        <w:pStyle w:val="Default"/>
        <w:rPr>
          <w:rFonts w:ascii="Times New Roman" w:hAnsi="Times New Roman" w:cs="Times New Roman"/>
          <w:lang w:val="en-US"/>
        </w:rPr>
      </w:pPr>
    </w:p>
    <w:p w:rsidR="001120C0" w:rsidRPr="000C5D1A" w:rsidRDefault="001120C0" w:rsidP="001120C0">
      <w:pPr>
        <w:pStyle w:val="Default"/>
        <w:rPr>
          <w:rFonts w:ascii="Times New Roman" w:hAnsi="Times New Roman" w:cs="Times New Roman"/>
          <w:b/>
          <w:lang w:val="en-US"/>
        </w:rPr>
      </w:pPr>
      <w:r w:rsidRPr="000C5D1A">
        <w:rPr>
          <w:rFonts w:ascii="Times New Roman" w:hAnsi="Times New Roman" w:cs="Times New Roman"/>
          <w:b/>
          <w:lang w:val="en-US"/>
        </w:rPr>
        <w:t>About you</w:t>
      </w:r>
    </w:p>
    <w:p w:rsidR="001120C0" w:rsidRPr="000C5D1A" w:rsidRDefault="001120C0" w:rsidP="00B56DC9">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What is your sex?</w:t>
      </w:r>
    </w:p>
    <w:p w:rsidR="001120C0" w:rsidRPr="000C5D1A" w:rsidRDefault="001120C0" w:rsidP="00115763">
      <w:pPr>
        <w:pStyle w:val="Default"/>
        <w:numPr>
          <w:ilvl w:val="0"/>
          <w:numId w:val="29"/>
        </w:numPr>
        <w:rPr>
          <w:rFonts w:ascii="Times New Roman" w:hAnsi="Times New Roman" w:cs="Times New Roman"/>
          <w:lang w:val="en-US"/>
        </w:rPr>
      </w:pPr>
      <w:r w:rsidRPr="000C5D1A">
        <w:rPr>
          <w:rFonts w:ascii="Times New Roman" w:hAnsi="Times New Roman" w:cs="Times New Roman"/>
          <w:lang w:val="en-US"/>
        </w:rPr>
        <w:t>Male</w:t>
      </w:r>
    </w:p>
    <w:p w:rsidR="001120C0" w:rsidRPr="000C5D1A" w:rsidRDefault="001120C0" w:rsidP="00115763">
      <w:pPr>
        <w:pStyle w:val="Default"/>
        <w:numPr>
          <w:ilvl w:val="0"/>
          <w:numId w:val="29"/>
        </w:numPr>
        <w:rPr>
          <w:rFonts w:ascii="Times New Roman" w:hAnsi="Times New Roman" w:cs="Times New Roman"/>
          <w:lang w:val="en-US"/>
        </w:rPr>
      </w:pPr>
      <w:r w:rsidRPr="000C5D1A">
        <w:rPr>
          <w:rFonts w:ascii="Times New Roman" w:hAnsi="Times New Roman" w:cs="Times New Roman"/>
          <w:lang w:val="en-US"/>
        </w:rPr>
        <w:t>Female</w:t>
      </w:r>
    </w:p>
    <w:p w:rsidR="00B56DC9" w:rsidRPr="000C5D1A" w:rsidRDefault="001120C0" w:rsidP="00115763">
      <w:pPr>
        <w:pStyle w:val="Default"/>
        <w:numPr>
          <w:ilvl w:val="0"/>
          <w:numId w:val="29"/>
        </w:numPr>
        <w:rPr>
          <w:rFonts w:ascii="Times New Roman" w:hAnsi="Times New Roman" w:cs="Times New Roman"/>
          <w:lang w:val="en-US"/>
        </w:rPr>
      </w:pPr>
      <w:r w:rsidRPr="000C5D1A">
        <w:rPr>
          <w:rFonts w:ascii="Times New Roman" w:hAnsi="Times New Roman" w:cs="Times New Roman"/>
          <w:lang w:val="en-US"/>
        </w:rPr>
        <w:t>Other</w:t>
      </w:r>
    </w:p>
    <w:p w:rsidR="00960406" w:rsidRPr="000C5D1A" w:rsidRDefault="00960406" w:rsidP="00960406">
      <w:pPr>
        <w:pStyle w:val="Default"/>
        <w:rPr>
          <w:rFonts w:ascii="Times New Roman" w:hAnsi="Times New Roman" w:cs="Times New Roman"/>
          <w:lang w:val="en-US"/>
        </w:rPr>
      </w:pPr>
    </w:p>
    <w:p w:rsidR="00B56DC9" w:rsidRPr="000C5D1A" w:rsidRDefault="001120C0" w:rsidP="00293390">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What is your year of birth?</w:t>
      </w:r>
      <w:r w:rsidR="000A15BF" w:rsidRPr="000C5D1A">
        <w:rPr>
          <w:rFonts w:ascii="Times New Roman" w:hAnsi="Times New Roman" w:cs="Times New Roman"/>
          <w:lang w:val="en-US"/>
        </w:rPr>
        <w:t xml:space="preserve"> …</w:t>
      </w:r>
    </w:p>
    <w:p w:rsidR="00960406" w:rsidRPr="000C5D1A" w:rsidRDefault="00960406" w:rsidP="00960406">
      <w:pPr>
        <w:pStyle w:val="Default"/>
        <w:rPr>
          <w:rFonts w:ascii="Times New Roman" w:hAnsi="Times New Roman" w:cs="Times New Roman"/>
          <w:lang w:val="en-US"/>
        </w:rPr>
      </w:pPr>
    </w:p>
    <w:p w:rsidR="001120C0" w:rsidRPr="000C5D1A" w:rsidRDefault="001120C0" w:rsidP="00293390">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What is your highest level of education?</w:t>
      </w:r>
    </w:p>
    <w:p w:rsidR="001120C0" w:rsidRPr="000C5D1A" w:rsidRDefault="00B56DC9" w:rsidP="00115763">
      <w:pPr>
        <w:pStyle w:val="Default"/>
        <w:numPr>
          <w:ilvl w:val="0"/>
          <w:numId w:val="30"/>
        </w:numPr>
        <w:rPr>
          <w:rFonts w:ascii="Times New Roman" w:hAnsi="Times New Roman" w:cs="Times New Roman"/>
          <w:lang w:val="en-US"/>
        </w:rPr>
      </w:pPr>
      <w:r w:rsidRPr="000C5D1A">
        <w:rPr>
          <w:rFonts w:ascii="Times New Roman" w:hAnsi="Times New Roman" w:cs="Times New Roman"/>
          <w:lang w:val="en-US"/>
        </w:rPr>
        <w:t>No education achieved</w:t>
      </w:r>
    </w:p>
    <w:p w:rsidR="00F2330C" w:rsidRPr="000C5D1A" w:rsidRDefault="001E1DB0"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Primary school (primary education)</w:t>
      </w:r>
    </w:p>
    <w:p w:rsidR="001120C0" w:rsidRPr="000C5D1A" w:rsidRDefault="00F2330C"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Lower v</w:t>
      </w:r>
      <w:r w:rsidR="003322E8" w:rsidRPr="000C5D1A">
        <w:rPr>
          <w:rFonts w:ascii="Times New Roman" w:hAnsi="Times New Roman" w:cs="Times New Roman"/>
          <w:color w:val="auto"/>
          <w:lang w:val="en-US"/>
        </w:rPr>
        <w:t xml:space="preserve">ocational </w:t>
      </w:r>
      <w:r w:rsidRPr="000C5D1A">
        <w:rPr>
          <w:rFonts w:ascii="Times New Roman" w:hAnsi="Times New Roman" w:cs="Times New Roman"/>
          <w:color w:val="auto"/>
          <w:lang w:val="en-US"/>
        </w:rPr>
        <w:t xml:space="preserve">secondary </w:t>
      </w:r>
      <w:r w:rsidR="003322E8" w:rsidRPr="000C5D1A">
        <w:rPr>
          <w:rFonts w:ascii="Times New Roman" w:hAnsi="Times New Roman" w:cs="Times New Roman"/>
          <w:color w:val="auto"/>
          <w:lang w:val="en-US"/>
        </w:rPr>
        <w:t xml:space="preserve">education </w:t>
      </w:r>
      <w:r w:rsidR="001120C0" w:rsidRPr="000C5D1A">
        <w:rPr>
          <w:rFonts w:ascii="Times New Roman" w:hAnsi="Times New Roman" w:cs="Times New Roman"/>
          <w:color w:val="auto"/>
          <w:lang w:val="en-US"/>
        </w:rPr>
        <w:t>(</w:t>
      </w:r>
      <w:r w:rsidRPr="000C5D1A">
        <w:rPr>
          <w:rFonts w:ascii="Times New Roman" w:hAnsi="Times New Roman" w:cs="Times New Roman"/>
          <w:color w:val="auto"/>
          <w:lang w:val="en-US"/>
        </w:rPr>
        <w:t>e.g</w:t>
      </w:r>
      <w:r w:rsidR="001120C0" w:rsidRPr="000C5D1A">
        <w:rPr>
          <w:rFonts w:ascii="Times New Roman" w:hAnsi="Times New Roman" w:cs="Times New Roman"/>
          <w:color w:val="auto"/>
          <w:lang w:val="en-US"/>
        </w:rPr>
        <w:t>. LTS, LHNO, huishoudschool, VMBO-basis beroepsgericht, VMBO-kader beroepsgericht, LEAO)</w:t>
      </w:r>
    </w:p>
    <w:p w:rsidR="001120C0" w:rsidRPr="000C5D1A" w:rsidRDefault="00B56DC9"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 xml:space="preserve">Secondary general education </w:t>
      </w:r>
      <w:r w:rsidR="001120C0" w:rsidRPr="000C5D1A">
        <w:rPr>
          <w:rFonts w:ascii="Times New Roman" w:hAnsi="Times New Roman" w:cs="Times New Roman"/>
          <w:color w:val="auto"/>
          <w:lang w:val="en-US"/>
        </w:rPr>
        <w:t>(</w:t>
      </w:r>
      <w:r w:rsidR="00F2330C" w:rsidRPr="000C5D1A">
        <w:rPr>
          <w:rFonts w:ascii="Times New Roman" w:hAnsi="Times New Roman" w:cs="Times New Roman"/>
          <w:color w:val="auto"/>
          <w:lang w:val="en-US"/>
        </w:rPr>
        <w:t>e.g</w:t>
      </w:r>
      <w:r w:rsidR="001120C0" w:rsidRPr="000C5D1A">
        <w:rPr>
          <w:rFonts w:ascii="Times New Roman" w:hAnsi="Times New Roman" w:cs="Times New Roman"/>
          <w:color w:val="auto"/>
          <w:lang w:val="en-US"/>
        </w:rPr>
        <w:t>. ULO, MULO/MAVO, 3 jaars-HBS, VMBO-T)</w:t>
      </w:r>
    </w:p>
    <w:p w:rsidR="001120C0" w:rsidRPr="000C5D1A" w:rsidRDefault="00B56DC9"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 xml:space="preserve">Secondary </w:t>
      </w:r>
      <w:r w:rsidR="00F2330C" w:rsidRPr="000C5D1A">
        <w:rPr>
          <w:rFonts w:ascii="Times New Roman" w:hAnsi="Times New Roman" w:cs="Times New Roman"/>
          <w:color w:val="auto"/>
          <w:lang w:val="en-US"/>
        </w:rPr>
        <w:t>vocational education</w:t>
      </w:r>
      <w:r w:rsidR="001120C0" w:rsidRPr="000C5D1A">
        <w:rPr>
          <w:rFonts w:ascii="Times New Roman" w:hAnsi="Times New Roman" w:cs="Times New Roman"/>
          <w:color w:val="auto"/>
          <w:lang w:val="en-US"/>
        </w:rPr>
        <w:t xml:space="preserve"> (MBO)</w:t>
      </w:r>
    </w:p>
    <w:p w:rsidR="001120C0" w:rsidRPr="000C5D1A" w:rsidRDefault="00A91321"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Senior g</w:t>
      </w:r>
      <w:r w:rsidR="00B56DC9" w:rsidRPr="000C5D1A">
        <w:rPr>
          <w:rFonts w:ascii="Times New Roman" w:hAnsi="Times New Roman" w:cs="Times New Roman"/>
          <w:color w:val="auto"/>
          <w:lang w:val="en-US"/>
        </w:rPr>
        <w:t>eneral secondary education</w:t>
      </w:r>
      <w:r w:rsidRPr="000C5D1A">
        <w:rPr>
          <w:rFonts w:ascii="Times New Roman" w:hAnsi="Times New Roman" w:cs="Times New Roman"/>
          <w:color w:val="auto"/>
          <w:lang w:val="en-US"/>
        </w:rPr>
        <w:t>/pre-university education</w:t>
      </w:r>
      <w:r w:rsidR="00B56DC9" w:rsidRPr="000C5D1A">
        <w:rPr>
          <w:rFonts w:ascii="Times New Roman" w:hAnsi="Times New Roman" w:cs="Times New Roman"/>
          <w:color w:val="auto"/>
          <w:lang w:val="en-US"/>
        </w:rPr>
        <w:t xml:space="preserve"> </w:t>
      </w:r>
      <w:r w:rsidR="001120C0" w:rsidRPr="000C5D1A">
        <w:rPr>
          <w:rFonts w:ascii="Times New Roman" w:hAnsi="Times New Roman" w:cs="Times New Roman"/>
          <w:color w:val="auto"/>
          <w:lang w:val="en-US"/>
        </w:rPr>
        <w:t>(</w:t>
      </w:r>
      <w:r w:rsidR="00F2330C" w:rsidRPr="000C5D1A">
        <w:rPr>
          <w:rFonts w:ascii="Times New Roman" w:hAnsi="Times New Roman" w:cs="Times New Roman"/>
          <w:color w:val="auto"/>
          <w:lang w:val="en-US"/>
        </w:rPr>
        <w:t>e.g</w:t>
      </w:r>
      <w:r w:rsidR="001120C0" w:rsidRPr="000C5D1A">
        <w:rPr>
          <w:rFonts w:ascii="Times New Roman" w:hAnsi="Times New Roman" w:cs="Times New Roman"/>
          <w:color w:val="auto"/>
          <w:lang w:val="en-US"/>
        </w:rPr>
        <w:t>. HAVO, VWO, gymnasium, HBS, MMS)</w:t>
      </w:r>
    </w:p>
    <w:p w:rsidR="001120C0" w:rsidRPr="000C5D1A" w:rsidRDefault="00B56DC9" w:rsidP="00115763">
      <w:pPr>
        <w:pStyle w:val="Default"/>
        <w:numPr>
          <w:ilvl w:val="0"/>
          <w:numId w:val="30"/>
        </w:numPr>
        <w:rPr>
          <w:rFonts w:ascii="Times New Roman" w:hAnsi="Times New Roman" w:cs="Times New Roman"/>
          <w:color w:val="auto"/>
          <w:lang w:val="en-US"/>
        </w:rPr>
      </w:pPr>
      <w:r w:rsidRPr="000C5D1A">
        <w:rPr>
          <w:rFonts w:ascii="Times New Roman" w:hAnsi="Times New Roman" w:cs="Times New Roman"/>
          <w:color w:val="auto"/>
          <w:lang w:val="en-US"/>
        </w:rPr>
        <w:t xml:space="preserve">Higher professional education </w:t>
      </w:r>
      <w:r w:rsidR="001120C0" w:rsidRPr="000C5D1A">
        <w:rPr>
          <w:rFonts w:ascii="Times New Roman" w:hAnsi="Times New Roman" w:cs="Times New Roman"/>
          <w:color w:val="auto"/>
          <w:lang w:val="en-US"/>
        </w:rPr>
        <w:t>(HBO, bachelor, post-HBO)</w:t>
      </w:r>
    </w:p>
    <w:p w:rsidR="001120C0" w:rsidRPr="000C5D1A" w:rsidRDefault="00A91321" w:rsidP="00115763">
      <w:pPr>
        <w:pStyle w:val="Default"/>
        <w:numPr>
          <w:ilvl w:val="0"/>
          <w:numId w:val="30"/>
        </w:numPr>
        <w:rPr>
          <w:rFonts w:ascii="Times New Roman" w:hAnsi="Times New Roman" w:cs="Times New Roman"/>
          <w:lang w:val="en-US"/>
        </w:rPr>
      </w:pPr>
      <w:r w:rsidRPr="000C5D1A">
        <w:rPr>
          <w:rFonts w:ascii="Times New Roman" w:hAnsi="Times New Roman" w:cs="Times New Roman"/>
          <w:lang w:val="en-US"/>
        </w:rPr>
        <w:t>University</w:t>
      </w:r>
      <w:r w:rsidR="00B56DC9" w:rsidRPr="000C5D1A">
        <w:rPr>
          <w:rFonts w:ascii="Times New Roman" w:hAnsi="Times New Roman" w:cs="Times New Roman"/>
          <w:lang w:val="en-US"/>
        </w:rPr>
        <w:t xml:space="preserve"> education (</w:t>
      </w:r>
      <w:r w:rsidR="001120C0" w:rsidRPr="000C5D1A">
        <w:rPr>
          <w:rFonts w:ascii="Times New Roman" w:hAnsi="Times New Roman" w:cs="Times New Roman"/>
          <w:lang w:val="en-US"/>
        </w:rPr>
        <w:t>universit</w:t>
      </w:r>
      <w:r w:rsidR="00B56DC9" w:rsidRPr="000C5D1A">
        <w:rPr>
          <w:rFonts w:ascii="Times New Roman" w:hAnsi="Times New Roman" w:cs="Times New Roman"/>
          <w:lang w:val="en-US"/>
        </w:rPr>
        <w:t>y</w:t>
      </w:r>
      <w:r w:rsidR="001120C0" w:rsidRPr="000C5D1A">
        <w:rPr>
          <w:rFonts w:ascii="Times New Roman" w:hAnsi="Times New Roman" w:cs="Times New Roman"/>
          <w:lang w:val="en-US"/>
        </w:rPr>
        <w:t xml:space="preserve">, master, </w:t>
      </w:r>
      <w:r w:rsidR="00B56DC9" w:rsidRPr="000C5D1A">
        <w:rPr>
          <w:rFonts w:ascii="Times New Roman" w:hAnsi="Times New Roman" w:cs="Times New Roman"/>
          <w:lang w:val="en-US"/>
        </w:rPr>
        <w:t>doctoral degree</w:t>
      </w:r>
      <w:r w:rsidR="001120C0" w:rsidRPr="000C5D1A">
        <w:rPr>
          <w:rFonts w:ascii="Times New Roman" w:hAnsi="Times New Roman" w:cs="Times New Roman"/>
          <w:lang w:val="en-US"/>
        </w:rPr>
        <w:t>)</w:t>
      </w:r>
    </w:p>
    <w:p w:rsidR="001120C0" w:rsidRPr="000C5D1A" w:rsidRDefault="00B56DC9" w:rsidP="00115763">
      <w:pPr>
        <w:pStyle w:val="Default"/>
        <w:numPr>
          <w:ilvl w:val="0"/>
          <w:numId w:val="30"/>
        </w:numPr>
        <w:rPr>
          <w:rFonts w:ascii="Times New Roman" w:hAnsi="Times New Roman" w:cs="Times New Roman"/>
          <w:lang w:val="en-US"/>
        </w:rPr>
      </w:pPr>
      <w:r w:rsidRPr="000C5D1A">
        <w:rPr>
          <w:rFonts w:ascii="Times New Roman" w:hAnsi="Times New Roman" w:cs="Times New Roman"/>
          <w:lang w:val="en-US"/>
        </w:rPr>
        <w:t>I would rather not say</w:t>
      </w:r>
    </w:p>
    <w:p w:rsidR="00B56DC9" w:rsidRPr="000C5D1A" w:rsidRDefault="00B56DC9" w:rsidP="00115763">
      <w:pPr>
        <w:pStyle w:val="Default"/>
        <w:numPr>
          <w:ilvl w:val="0"/>
          <w:numId w:val="30"/>
        </w:numPr>
        <w:rPr>
          <w:rFonts w:ascii="Times New Roman" w:hAnsi="Times New Roman" w:cs="Times New Roman"/>
          <w:lang w:val="en-US"/>
        </w:rPr>
      </w:pPr>
      <w:r w:rsidRPr="000C5D1A">
        <w:rPr>
          <w:rFonts w:ascii="Times New Roman" w:hAnsi="Times New Roman" w:cs="Times New Roman"/>
          <w:lang w:val="en-US"/>
        </w:rPr>
        <w:t>Otherwise, namely</w:t>
      </w:r>
    </w:p>
    <w:p w:rsidR="001120C0" w:rsidRPr="000C5D1A" w:rsidRDefault="001120C0" w:rsidP="00B56DC9">
      <w:pPr>
        <w:pStyle w:val="Default"/>
        <w:ind w:left="1069"/>
        <w:rPr>
          <w:rFonts w:ascii="Times New Roman" w:hAnsi="Times New Roman" w:cs="Times New Roman"/>
          <w:lang w:val="en-US"/>
        </w:rPr>
      </w:pPr>
      <w:r w:rsidRPr="000C5D1A">
        <w:rPr>
          <w:rFonts w:ascii="Times New Roman" w:hAnsi="Times New Roman" w:cs="Times New Roman"/>
          <w:lang w:val="en-US"/>
        </w:rPr>
        <w:t xml:space="preserve"> </w:t>
      </w:r>
    </w:p>
    <w:p w:rsidR="001120C0" w:rsidRPr="000C5D1A" w:rsidRDefault="00576517" w:rsidP="001120C0">
      <w:pPr>
        <w:pStyle w:val="Default"/>
        <w:rPr>
          <w:rFonts w:ascii="Times New Roman" w:hAnsi="Times New Roman" w:cs="Times New Roman"/>
          <w:b/>
          <w:lang w:val="en-US"/>
        </w:rPr>
      </w:pPr>
      <w:r w:rsidRPr="000C5D1A">
        <w:rPr>
          <w:rFonts w:ascii="Times New Roman" w:hAnsi="Times New Roman" w:cs="Times New Roman"/>
          <w:b/>
          <w:lang w:val="en-US"/>
        </w:rPr>
        <w:t>About your disease and treatment</w:t>
      </w:r>
    </w:p>
    <w:p w:rsidR="00576517" w:rsidRPr="000C5D1A" w:rsidRDefault="00576517" w:rsidP="003322E8">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Which type of cancer </w:t>
      </w:r>
      <w:r w:rsidR="003322E8" w:rsidRPr="000C5D1A">
        <w:rPr>
          <w:rFonts w:ascii="Times New Roman" w:hAnsi="Times New Roman" w:cs="Times New Roman"/>
          <w:lang w:val="en-US"/>
        </w:rPr>
        <w:t>do/did you have?</w:t>
      </w:r>
    </w:p>
    <w:p w:rsidR="00576517" w:rsidRPr="000C5D1A" w:rsidRDefault="00F2330C" w:rsidP="003322E8">
      <w:pPr>
        <w:pStyle w:val="Default"/>
        <w:ind w:left="360"/>
        <w:rPr>
          <w:rFonts w:ascii="Times New Roman" w:hAnsi="Times New Roman" w:cs="Times New Roman"/>
          <w:i/>
          <w:lang w:val="en-US"/>
        </w:rPr>
      </w:pPr>
      <w:r w:rsidRPr="000C5D1A">
        <w:rPr>
          <w:rFonts w:ascii="Times New Roman" w:hAnsi="Times New Roman" w:cs="Times New Roman"/>
          <w:i/>
          <w:lang w:val="en-US"/>
        </w:rPr>
        <w:t>If you have (had) more</w:t>
      </w:r>
      <w:r w:rsidR="003322E8" w:rsidRPr="000C5D1A">
        <w:rPr>
          <w:rFonts w:ascii="Times New Roman" w:hAnsi="Times New Roman" w:cs="Times New Roman"/>
          <w:i/>
          <w:lang w:val="en-US"/>
        </w:rPr>
        <w:t xml:space="preserve"> types of cancer</w:t>
      </w:r>
      <w:r w:rsidRPr="000C5D1A">
        <w:rPr>
          <w:rFonts w:ascii="Times New Roman" w:hAnsi="Times New Roman" w:cs="Times New Roman"/>
          <w:i/>
          <w:lang w:val="en-US"/>
        </w:rPr>
        <w:t>, t</w:t>
      </w:r>
      <w:r w:rsidR="003322E8" w:rsidRPr="000C5D1A">
        <w:rPr>
          <w:rFonts w:ascii="Times New Roman" w:hAnsi="Times New Roman" w:cs="Times New Roman"/>
          <w:i/>
          <w:lang w:val="en-US"/>
        </w:rPr>
        <w:t xml:space="preserve">hen fill in the most recent type of cancer. Pay attention: the type of cancer you fill in here, will appear during the rest of the </w:t>
      </w:r>
      <w:r w:rsidR="00D240C1" w:rsidRPr="000C5D1A">
        <w:rPr>
          <w:rFonts w:ascii="Times New Roman" w:hAnsi="Times New Roman" w:cs="Times New Roman"/>
          <w:i/>
          <w:lang w:val="en-US"/>
        </w:rPr>
        <w:t>questionnaire</w:t>
      </w:r>
      <w:r w:rsidR="003322E8" w:rsidRPr="000C5D1A">
        <w:rPr>
          <w:rFonts w:ascii="Times New Roman" w:hAnsi="Times New Roman" w:cs="Times New Roman"/>
          <w:i/>
          <w:lang w:val="en-US"/>
        </w:rPr>
        <w:t>.</w:t>
      </w:r>
    </w:p>
    <w:p w:rsidR="003322E8" w:rsidRPr="000C5D1A" w:rsidRDefault="003322E8" w:rsidP="00960406">
      <w:pPr>
        <w:pStyle w:val="Default"/>
        <w:rPr>
          <w:rFonts w:ascii="Times New Roman" w:hAnsi="Times New Roman" w:cs="Times New Roman"/>
          <w:i/>
          <w:lang w:val="en-US"/>
        </w:rPr>
      </w:pPr>
    </w:p>
    <w:p w:rsidR="00576517" w:rsidRPr="000C5D1A" w:rsidRDefault="00576517" w:rsidP="003322E8">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 Which treatment(s) did you have for [Q5]?</w:t>
      </w:r>
    </w:p>
    <w:p w:rsidR="00B90DEF" w:rsidRPr="000C5D1A" w:rsidRDefault="00576517" w:rsidP="00B90DEF">
      <w:pPr>
        <w:pStyle w:val="Default"/>
        <w:ind w:firstLine="360"/>
        <w:rPr>
          <w:rFonts w:ascii="Times New Roman" w:hAnsi="Times New Roman" w:cs="Times New Roman"/>
          <w:i/>
          <w:lang w:val="en-US"/>
        </w:rPr>
      </w:pPr>
      <w:r w:rsidRPr="000C5D1A">
        <w:rPr>
          <w:rFonts w:ascii="Times New Roman" w:hAnsi="Times New Roman" w:cs="Times New Roman"/>
          <w:i/>
          <w:lang w:val="en-US"/>
        </w:rPr>
        <w:t>Multiple answers possible.</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Surger</w:t>
      </w:r>
      <w:r w:rsidR="00B90DEF" w:rsidRPr="000C5D1A">
        <w:rPr>
          <w:rFonts w:ascii="Times New Roman" w:hAnsi="Times New Roman" w:cs="Times New Roman"/>
          <w:lang w:val="en-US"/>
        </w:rPr>
        <w:t>y</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Chemotherapy</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Radiation</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Hormonal therapy</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Immunotherapy</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Targeted therapy</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Stem cell transplantation</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Wait and see</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Active surveillance or watchful waiting</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Stoma placement</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lastRenderedPageBreak/>
        <w:t>Pain-relieving treatment</w:t>
      </w:r>
    </w:p>
    <w:p w:rsidR="00B90DEF"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I do not know which treatment I have had</w:t>
      </w:r>
    </w:p>
    <w:p w:rsidR="003322E8" w:rsidRPr="000C5D1A" w:rsidRDefault="00AC615B"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I did not have any treatment</w:t>
      </w:r>
    </w:p>
    <w:p w:rsidR="00A91321" w:rsidRPr="000C5D1A" w:rsidRDefault="00A91321" w:rsidP="00115763">
      <w:pPr>
        <w:pStyle w:val="Default"/>
        <w:numPr>
          <w:ilvl w:val="0"/>
          <w:numId w:val="36"/>
        </w:numPr>
        <w:rPr>
          <w:rFonts w:ascii="Times New Roman" w:hAnsi="Times New Roman" w:cs="Times New Roman"/>
          <w:lang w:val="en-US"/>
        </w:rPr>
      </w:pPr>
      <w:r w:rsidRPr="000C5D1A">
        <w:rPr>
          <w:rFonts w:ascii="Times New Roman" w:hAnsi="Times New Roman" w:cs="Times New Roman"/>
          <w:lang w:val="en-US"/>
        </w:rPr>
        <w:t>Otherwise, namely …</w:t>
      </w:r>
    </w:p>
    <w:p w:rsidR="003322E8" w:rsidRPr="000C5D1A" w:rsidRDefault="003322E8" w:rsidP="003322E8">
      <w:pPr>
        <w:pStyle w:val="Default"/>
        <w:ind w:firstLine="360"/>
        <w:rPr>
          <w:rFonts w:ascii="Times New Roman" w:hAnsi="Times New Roman" w:cs="Times New Roman"/>
          <w:lang w:val="en-US"/>
        </w:rPr>
      </w:pPr>
    </w:p>
    <w:p w:rsidR="00AC615B" w:rsidRPr="000C5D1A" w:rsidRDefault="004B4FF7" w:rsidP="003322E8">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In which year </w:t>
      </w:r>
      <w:r w:rsidR="00871DF4" w:rsidRPr="000C5D1A">
        <w:rPr>
          <w:rFonts w:ascii="Times New Roman" w:hAnsi="Times New Roman" w:cs="Times New Roman"/>
          <w:lang w:val="en-US"/>
        </w:rPr>
        <w:t>did your most recent treatment* for [Q5] take place?</w:t>
      </w:r>
    </w:p>
    <w:p w:rsidR="00871DF4" w:rsidRPr="000C5D1A" w:rsidRDefault="00871DF4" w:rsidP="003322E8">
      <w:pPr>
        <w:pStyle w:val="Default"/>
        <w:ind w:left="360"/>
        <w:rPr>
          <w:rFonts w:ascii="Times New Roman" w:hAnsi="Times New Roman" w:cs="Times New Roman"/>
          <w:i/>
          <w:lang w:val="en-US"/>
        </w:rPr>
      </w:pPr>
      <w:r w:rsidRPr="000C5D1A">
        <w:rPr>
          <w:rFonts w:ascii="Times New Roman" w:hAnsi="Times New Roman" w:cs="Times New Roman"/>
          <w:i/>
          <w:lang w:val="en-US"/>
        </w:rPr>
        <w:t>* By treatment we mean: surgery, chemotherapy, radiation, hormonal therapy, immunotherapy, targeted therapy, stem cell transplantation, wait and see, active surveillance or watchful waiting, stoma placement or pain-relieving treatment.</w:t>
      </w:r>
    </w:p>
    <w:p w:rsidR="00576517" w:rsidRPr="000C5D1A" w:rsidRDefault="00576517" w:rsidP="00576517">
      <w:pPr>
        <w:pStyle w:val="Default"/>
        <w:rPr>
          <w:rFonts w:ascii="Times New Roman" w:hAnsi="Times New Roman" w:cs="Times New Roman"/>
          <w:lang w:val="en-US"/>
        </w:rPr>
      </w:pPr>
    </w:p>
    <w:p w:rsidR="00871DF4" w:rsidRPr="000C5D1A" w:rsidRDefault="00871DF4" w:rsidP="003322E8">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Which of the following descriptions matches your situation (at this moment)</w:t>
      </w:r>
      <w:r w:rsidR="000C4668" w:rsidRPr="000C5D1A">
        <w:rPr>
          <w:rFonts w:ascii="Times New Roman" w:hAnsi="Times New Roman" w:cs="Times New Roman"/>
          <w:lang w:val="en-US"/>
        </w:rPr>
        <w:t xml:space="preserve"> the most</w:t>
      </w:r>
      <w:r w:rsidRPr="000C5D1A">
        <w:rPr>
          <w:rFonts w:ascii="Times New Roman" w:hAnsi="Times New Roman" w:cs="Times New Roman"/>
          <w:lang w:val="en-US"/>
        </w:rPr>
        <w:t>, regarding [Q5]?</w:t>
      </w:r>
    </w:p>
    <w:p w:rsidR="00871DF4" w:rsidRPr="000C5D1A" w:rsidRDefault="00871DF4" w:rsidP="00115763">
      <w:pPr>
        <w:pStyle w:val="Default"/>
        <w:numPr>
          <w:ilvl w:val="0"/>
          <w:numId w:val="31"/>
        </w:numPr>
        <w:rPr>
          <w:rFonts w:ascii="Times New Roman" w:hAnsi="Times New Roman" w:cs="Times New Roman"/>
          <w:lang w:val="en-US"/>
        </w:rPr>
      </w:pPr>
      <w:r w:rsidRPr="000C5D1A">
        <w:rPr>
          <w:rFonts w:ascii="Times New Roman" w:hAnsi="Times New Roman" w:cs="Times New Roman"/>
          <w:lang w:val="en-US"/>
        </w:rPr>
        <w:t>I (probably) do not have cancer anymore</w:t>
      </w:r>
    </w:p>
    <w:p w:rsidR="00871DF4" w:rsidRPr="000C5D1A" w:rsidRDefault="00871DF4" w:rsidP="00115763">
      <w:pPr>
        <w:pStyle w:val="Default"/>
        <w:numPr>
          <w:ilvl w:val="0"/>
          <w:numId w:val="31"/>
        </w:numPr>
        <w:rPr>
          <w:rFonts w:ascii="Times New Roman" w:hAnsi="Times New Roman" w:cs="Times New Roman"/>
          <w:lang w:val="en-US"/>
        </w:rPr>
      </w:pPr>
      <w:r w:rsidRPr="000C5D1A">
        <w:rPr>
          <w:rFonts w:ascii="Times New Roman" w:hAnsi="Times New Roman" w:cs="Times New Roman"/>
          <w:lang w:val="en-US"/>
        </w:rPr>
        <w:t>I will (probably) get better</w:t>
      </w:r>
    </w:p>
    <w:p w:rsidR="00871DF4" w:rsidRPr="000C5D1A" w:rsidRDefault="00871DF4" w:rsidP="00115763">
      <w:pPr>
        <w:pStyle w:val="Default"/>
        <w:numPr>
          <w:ilvl w:val="0"/>
          <w:numId w:val="31"/>
        </w:numPr>
        <w:rPr>
          <w:rFonts w:ascii="Times New Roman" w:hAnsi="Times New Roman" w:cs="Times New Roman"/>
          <w:lang w:val="en-US"/>
        </w:rPr>
      </w:pPr>
      <w:r w:rsidRPr="000C5D1A">
        <w:rPr>
          <w:rFonts w:ascii="Times New Roman" w:hAnsi="Times New Roman" w:cs="Times New Roman"/>
          <w:lang w:val="en-US"/>
        </w:rPr>
        <w:t>I will (probably) not get better</w:t>
      </w:r>
    </w:p>
    <w:p w:rsidR="00871DF4" w:rsidRPr="000C5D1A" w:rsidRDefault="00871DF4" w:rsidP="00115763">
      <w:pPr>
        <w:pStyle w:val="Default"/>
        <w:numPr>
          <w:ilvl w:val="0"/>
          <w:numId w:val="31"/>
        </w:numPr>
        <w:rPr>
          <w:rFonts w:ascii="Times New Roman" w:hAnsi="Times New Roman" w:cs="Times New Roman"/>
          <w:lang w:val="en-US"/>
        </w:rPr>
      </w:pPr>
      <w:r w:rsidRPr="000C5D1A">
        <w:rPr>
          <w:rFonts w:ascii="Times New Roman" w:hAnsi="Times New Roman" w:cs="Times New Roman"/>
          <w:lang w:val="en-US"/>
        </w:rPr>
        <w:t>I do not know/not applicable</w:t>
      </w:r>
    </w:p>
    <w:p w:rsidR="00871DF4" w:rsidRPr="000C5D1A" w:rsidRDefault="00871DF4" w:rsidP="00576517">
      <w:pPr>
        <w:pStyle w:val="Default"/>
        <w:rPr>
          <w:rFonts w:ascii="Times New Roman" w:hAnsi="Times New Roman" w:cs="Times New Roman"/>
          <w:lang w:val="en-US"/>
        </w:rPr>
      </w:pPr>
    </w:p>
    <w:p w:rsidR="00082B85" w:rsidRPr="000C5D1A" w:rsidRDefault="00871DF4" w:rsidP="00576517">
      <w:pPr>
        <w:pStyle w:val="Default"/>
        <w:rPr>
          <w:rFonts w:ascii="Times New Roman" w:hAnsi="Times New Roman" w:cs="Times New Roman"/>
          <w:b/>
          <w:lang w:val="en-US"/>
        </w:rPr>
      </w:pPr>
      <w:r w:rsidRPr="000C5D1A">
        <w:rPr>
          <w:rFonts w:ascii="Times New Roman" w:hAnsi="Times New Roman" w:cs="Times New Roman"/>
          <w:b/>
          <w:lang w:val="en-US"/>
        </w:rPr>
        <w:t>About your hospital(s)</w:t>
      </w:r>
    </w:p>
    <w:p w:rsidR="00871DF4" w:rsidRPr="000C5D1A" w:rsidRDefault="000C4668" w:rsidP="00082B85">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In which </w:t>
      </w:r>
      <w:r w:rsidR="00082B85" w:rsidRPr="000C5D1A">
        <w:rPr>
          <w:rFonts w:ascii="Times New Roman" w:hAnsi="Times New Roman" w:cs="Times New Roman"/>
          <w:lang w:val="en-US"/>
        </w:rPr>
        <w:t>hospital</w:t>
      </w:r>
      <w:r w:rsidRPr="000C5D1A">
        <w:rPr>
          <w:rFonts w:ascii="Times New Roman" w:hAnsi="Times New Roman" w:cs="Times New Roman"/>
          <w:lang w:val="en-US"/>
        </w:rPr>
        <w:t xml:space="preserve"> was your diagnosis [Q5] made?</w:t>
      </w:r>
      <w:r w:rsidR="00A91321" w:rsidRPr="000C5D1A">
        <w:rPr>
          <w:rFonts w:ascii="Times New Roman" w:hAnsi="Times New Roman" w:cs="Times New Roman"/>
          <w:lang w:val="en-US"/>
        </w:rPr>
        <w:t xml:space="preserve"> …</w:t>
      </w:r>
    </w:p>
    <w:p w:rsidR="000C4668" w:rsidRPr="000C5D1A" w:rsidRDefault="000C4668" w:rsidP="00576517">
      <w:pPr>
        <w:pStyle w:val="Default"/>
        <w:rPr>
          <w:rFonts w:ascii="Times New Roman" w:hAnsi="Times New Roman" w:cs="Times New Roman"/>
          <w:lang w:val="en-US"/>
        </w:rPr>
      </w:pPr>
    </w:p>
    <w:p w:rsidR="000C4668" w:rsidRPr="000C5D1A" w:rsidRDefault="000C4668" w:rsidP="00082B85">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In which hospital </w:t>
      </w:r>
      <w:r w:rsidR="00720802" w:rsidRPr="000C5D1A">
        <w:rPr>
          <w:rFonts w:ascii="Times New Roman" w:hAnsi="Times New Roman" w:cs="Times New Roman"/>
          <w:lang w:val="en-US"/>
        </w:rPr>
        <w:t>were</w:t>
      </w:r>
      <w:r w:rsidRPr="000C5D1A">
        <w:rPr>
          <w:rFonts w:ascii="Times New Roman" w:hAnsi="Times New Roman" w:cs="Times New Roman"/>
          <w:lang w:val="en-US"/>
        </w:rPr>
        <w:t xml:space="preserve"> you treated</w:t>
      </w:r>
      <w:r w:rsidR="00AC5C3C" w:rsidRPr="000C5D1A">
        <w:rPr>
          <w:rFonts w:ascii="Times New Roman" w:hAnsi="Times New Roman" w:cs="Times New Roman"/>
          <w:lang w:val="en-US"/>
        </w:rPr>
        <w:t>*</w:t>
      </w:r>
      <w:r w:rsidRPr="000C5D1A">
        <w:rPr>
          <w:rFonts w:ascii="Times New Roman" w:hAnsi="Times New Roman" w:cs="Times New Roman"/>
          <w:lang w:val="en-US"/>
        </w:rPr>
        <w:t xml:space="preserve"> for [Q5]?</w:t>
      </w:r>
    </w:p>
    <w:p w:rsidR="000C4668" w:rsidRPr="000C5D1A" w:rsidRDefault="000C4668" w:rsidP="00082B85">
      <w:pPr>
        <w:pStyle w:val="Default"/>
        <w:ind w:left="360"/>
        <w:rPr>
          <w:rFonts w:ascii="Times New Roman" w:hAnsi="Times New Roman" w:cs="Times New Roman"/>
          <w:i/>
          <w:lang w:val="en-US"/>
        </w:rPr>
      </w:pPr>
      <w:r w:rsidRPr="000C5D1A">
        <w:rPr>
          <w:rFonts w:ascii="Times New Roman" w:hAnsi="Times New Roman" w:cs="Times New Roman"/>
          <w:i/>
          <w:lang w:val="en-US"/>
        </w:rPr>
        <w:t>Have you been treated in several hospitals?</w:t>
      </w:r>
      <w:r w:rsidR="00AC5C3C" w:rsidRPr="000C5D1A">
        <w:rPr>
          <w:rFonts w:ascii="Times New Roman" w:hAnsi="Times New Roman" w:cs="Times New Roman"/>
          <w:i/>
          <w:lang w:val="en-US"/>
        </w:rPr>
        <w:t xml:space="preserve"> Then assume the hospital that was your first point of contact** for your treatment.</w:t>
      </w:r>
    </w:p>
    <w:p w:rsidR="002245E8" w:rsidRPr="000C5D1A" w:rsidRDefault="002245E8" w:rsidP="00082B85">
      <w:pPr>
        <w:pStyle w:val="Default"/>
        <w:ind w:left="360"/>
        <w:rPr>
          <w:rFonts w:ascii="Times New Roman" w:hAnsi="Times New Roman" w:cs="Times New Roman"/>
          <w:i/>
          <w:lang w:val="en-US"/>
        </w:rPr>
      </w:pPr>
      <w:r w:rsidRPr="000C5D1A">
        <w:rPr>
          <w:rFonts w:ascii="Times New Roman" w:hAnsi="Times New Roman" w:cs="Times New Roman"/>
          <w:i/>
          <w:lang w:val="en-US"/>
        </w:rPr>
        <w:t>* By treatment we mean: surgery, chemotherapy, radiation, hormonal therapy, immunotherapy, targeted therapy, stem cell transplantation, wait and see, active surveillance or watchful waiting, stoma placement or pain-relieving treatment.</w:t>
      </w:r>
    </w:p>
    <w:p w:rsidR="00082B85" w:rsidRPr="000C5D1A" w:rsidRDefault="00AC5C3C" w:rsidP="00082B85">
      <w:pPr>
        <w:pStyle w:val="Default"/>
        <w:ind w:left="360"/>
        <w:rPr>
          <w:rFonts w:ascii="Times New Roman" w:hAnsi="Times New Roman" w:cs="Times New Roman"/>
          <w:i/>
          <w:lang w:val="en-US"/>
        </w:rPr>
      </w:pPr>
      <w:r w:rsidRPr="000C5D1A">
        <w:rPr>
          <w:rFonts w:ascii="Times New Roman" w:hAnsi="Times New Roman" w:cs="Times New Roman"/>
          <w:i/>
          <w:lang w:val="en-US"/>
        </w:rPr>
        <w:t xml:space="preserve">** By </w:t>
      </w:r>
      <w:r w:rsidR="00082B85" w:rsidRPr="000C5D1A">
        <w:rPr>
          <w:rFonts w:ascii="Times New Roman" w:hAnsi="Times New Roman" w:cs="Times New Roman"/>
          <w:i/>
          <w:lang w:val="en-US"/>
        </w:rPr>
        <w:t xml:space="preserve">the </w:t>
      </w:r>
      <w:r w:rsidRPr="000C5D1A">
        <w:rPr>
          <w:rFonts w:ascii="Times New Roman" w:hAnsi="Times New Roman" w:cs="Times New Roman"/>
          <w:i/>
          <w:lang w:val="en-US"/>
        </w:rPr>
        <w:t xml:space="preserve">hospital that </w:t>
      </w:r>
      <w:r w:rsidR="00082B85" w:rsidRPr="000C5D1A">
        <w:rPr>
          <w:rFonts w:ascii="Times New Roman" w:hAnsi="Times New Roman" w:cs="Times New Roman"/>
          <w:i/>
          <w:lang w:val="en-US"/>
        </w:rPr>
        <w:t>i</w:t>
      </w:r>
      <w:r w:rsidRPr="000C5D1A">
        <w:rPr>
          <w:rFonts w:ascii="Times New Roman" w:hAnsi="Times New Roman" w:cs="Times New Roman"/>
          <w:i/>
          <w:lang w:val="en-US"/>
        </w:rPr>
        <w:t>s your first point of contact</w:t>
      </w:r>
      <w:r w:rsidR="00082B85" w:rsidRPr="000C5D1A">
        <w:rPr>
          <w:rFonts w:ascii="Times New Roman" w:hAnsi="Times New Roman" w:cs="Times New Roman"/>
          <w:i/>
          <w:lang w:val="en-US"/>
        </w:rPr>
        <w:t xml:space="preserve"> for your treatments,</w:t>
      </w:r>
      <w:r w:rsidRPr="000C5D1A">
        <w:rPr>
          <w:rFonts w:ascii="Times New Roman" w:hAnsi="Times New Roman" w:cs="Times New Roman"/>
          <w:i/>
          <w:lang w:val="en-US"/>
        </w:rPr>
        <w:t xml:space="preserve"> we mean</w:t>
      </w:r>
      <w:r w:rsidR="00082B85" w:rsidRPr="000C5D1A">
        <w:rPr>
          <w:rFonts w:ascii="Times New Roman" w:hAnsi="Times New Roman" w:cs="Times New Roman"/>
          <w:i/>
          <w:lang w:val="en-US"/>
        </w:rPr>
        <w:t xml:space="preserve"> the hospital where you have the most checks and conversations. The medical specialist, who has an overview of all your treatments as well as treatments in other hospitals, also works in this hospital.</w:t>
      </w:r>
    </w:p>
    <w:p w:rsidR="00871DF4" w:rsidRPr="000C5D1A" w:rsidRDefault="00871DF4" w:rsidP="00576517">
      <w:pPr>
        <w:pStyle w:val="Default"/>
        <w:rPr>
          <w:rFonts w:ascii="Times New Roman" w:hAnsi="Times New Roman" w:cs="Times New Roman"/>
          <w:lang w:val="en-US"/>
        </w:rPr>
      </w:pPr>
    </w:p>
    <w:p w:rsidR="000C4668" w:rsidRPr="000C5D1A" w:rsidRDefault="00AC5C3C" w:rsidP="00D3636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In how many hospitals* </w:t>
      </w:r>
      <w:r w:rsidR="00AD7C93" w:rsidRPr="000C5D1A">
        <w:rPr>
          <w:rFonts w:ascii="Times New Roman" w:hAnsi="Times New Roman" w:cs="Times New Roman"/>
          <w:lang w:val="en-US"/>
        </w:rPr>
        <w:t xml:space="preserve">in total </w:t>
      </w:r>
      <w:r w:rsidRPr="000C5D1A">
        <w:rPr>
          <w:rFonts w:ascii="Times New Roman" w:hAnsi="Times New Roman" w:cs="Times New Roman"/>
          <w:lang w:val="en-US"/>
        </w:rPr>
        <w:t>have you been treated** for [Q5]?</w:t>
      </w:r>
    </w:p>
    <w:p w:rsidR="00AC5C3C" w:rsidRPr="000C5D1A" w:rsidRDefault="00AC5C3C" w:rsidP="00115763">
      <w:pPr>
        <w:pStyle w:val="Default"/>
        <w:numPr>
          <w:ilvl w:val="0"/>
          <w:numId w:val="32"/>
        </w:numPr>
        <w:rPr>
          <w:rFonts w:ascii="Times New Roman" w:hAnsi="Times New Roman" w:cs="Times New Roman"/>
          <w:lang w:val="en-US"/>
        </w:rPr>
      </w:pPr>
      <w:r w:rsidRPr="000C5D1A">
        <w:rPr>
          <w:rFonts w:ascii="Times New Roman" w:hAnsi="Times New Roman" w:cs="Times New Roman"/>
          <w:lang w:val="en-US"/>
        </w:rPr>
        <w:t>One hospital</w:t>
      </w:r>
    </w:p>
    <w:p w:rsidR="00AC5C3C" w:rsidRPr="000C5D1A" w:rsidRDefault="00AC5C3C" w:rsidP="00115763">
      <w:pPr>
        <w:pStyle w:val="Default"/>
        <w:numPr>
          <w:ilvl w:val="0"/>
          <w:numId w:val="32"/>
        </w:numPr>
        <w:rPr>
          <w:rFonts w:ascii="Times New Roman" w:hAnsi="Times New Roman" w:cs="Times New Roman"/>
          <w:lang w:val="en-US"/>
        </w:rPr>
      </w:pPr>
      <w:r w:rsidRPr="000C5D1A">
        <w:rPr>
          <w:rFonts w:ascii="Times New Roman" w:hAnsi="Times New Roman" w:cs="Times New Roman"/>
          <w:lang w:val="en-US"/>
        </w:rPr>
        <w:t>Two hospitals</w:t>
      </w:r>
    </w:p>
    <w:p w:rsidR="00AC5C3C" w:rsidRPr="000C5D1A" w:rsidRDefault="00AC5C3C" w:rsidP="00115763">
      <w:pPr>
        <w:pStyle w:val="Default"/>
        <w:numPr>
          <w:ilvl w:val="0"/>
          <w:numId w:val="32"/>
        </w:numPr>
        <w:rPr>
          <w:rFonts w:ascii="Times New Roman" w:hAnsi="Times New Roman" w:cs="Times New Roman"/>
          <w:lang w:val="en-US"/>
        </w:rPr>
      </w:pPr>
      <w:r w:rsidRPr="000C5D1A">
        <w:rPr>
          <w:rFonts w:ascii="Times New Roman" w:hAnsi="Times New Roman" w:cs="Times New Roman"/>
          <w:lang w:val="en-US"/>
        </w:rPr>
        <w:t>Three or more hospitals</w:t>
      </w:r>
    </w:p>
    <w:p w:rsidR="00AD7C93" w:rsidRPr="000C5D1A" w:rsidRDefault="00AD7C93" w:rsidP="00AD7C93">
      <w:pPr>
        <w:pStyle w:val="Default"/>
        <w:ind w:left="426"/>
        <w:rPr>
          <w:rFonts w:ascii="Times New Roman" w:hAnsi="Times New Roman" w:cs="Times New Roman"/>
          <w:i/>
          <w:lang w:val="en-US"/>
        </w:rPr>
      </w:pPr>
      <w:r w:rsidRPr="000C5D1A">
        <w:rPr>
          <w:rFonts w:ascii="Times New Roman" w:hAnsi="Times New Roman" w:cs="Times New Roman"/>
          <w:i/>
          <w:lang w:val="en-US"/>
        </w:rPr>
        <w:t>* One hospital can have multiple locations,</w:t>
      </w:r>
      <w:r w:rsidR="00A16D92" w:rsidRPr="000C5D1A">
        <w:rPr>
          <w:rFonts w:ascii="Times New Roman" w:hAnsi="Times New Roman" w:cs="Times New Roman"/>
          <w:i/>
          <w:lang w:val="en-US"/>
        </w:rPr>
        <w:t xml:space="preserve"> e.g., VieCuri Medisch Centrum Venlo and VieCuri Medisch Centrum Venray. We regard this as one hospital. Therefore, this question concerns different hospitals and not different locations of the same hospital.</w:t>
      </w:r>
    </w:p>
    <w:p w:rsidR="00AD7C93" w:rsidRPr="000C5D1A" w:rsidRDefault="00AD7C93" w:rsidP="00AD7C93">
      <w:pPr>
        <w:pStyle w:val="Default"/>
        <w:ind w:left="426"/>
        <w:rPr>
          <w:rFonts w:ascii="Times New Roman" w:hAnsi="Times New Roman" w:cs="Times New Roman"/>
          <w:lang w:val="en-US"/>
        </w:rPr>
      </w:pPr>
      <w:r w:rsidRPr="000C5D1A">
        <w:rPr>
          <w:rFonts w:ascii="Times New Roman" w:hAnsi="Times New Roman" w:cs="Times New Roman"/>
          <w:lang w:val="en-US"/>
        </w:rPr>
        <w:t xml:space="preserve">** </w:t>
      </w:r>
      <w:r w:rsidRPr="000C5D1A">
        <w:rPr>
          <w:rFonts w:ascii="Times New Roman" w:hAnsi="Times New Roman" w:cs="Times New Roman"/>
          <w:i/>
          <w:lang w:val="en-US"/>
        </w:rPr>
        <w:t>By treatment we mean: surgery, chemotherapy, radiation, hormonal therapy, immunotherapy, targeted therapy, stem cell transplantation, wait and see, active surveillance or watchful waiting, stoma placement or pain-relieving treatment.</w:t>
      </w:r>
    </w:p>
    <w:p w:rsidR="00AD7C93" w:rsidRPr="000C5D1A" w:rsidRDefault="00AD7C93" w:rsidP="00AD7C93">
      <w:pPr>
        <w:pStyle w:val="Default"/>
        <w:ind w:left="426"/>
        <w:rPr>
          <w:rFonts w:ascii="Times New Roman" w:hAnsi="Times New Roman" w:cs="Times New Roman"/>
          <w:lang w:val="en-US"/>
        </w:rPr>
      </w:pPr>
    </w:p>
    <w:p w:rsidR="00AD7C93" w:rsidRPr="000C5D1A" w:rsidRDefault="006655DB" w:rsidP="00AD7C93">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How did you experience treatment in multiple hospitals for [Q5]?</w:t>
      </w:r>
    </w:p>
    <w:p w:rsidR="006655DB" w:rsidRPr="000C5D1A" w:rsidRDefault="006655DB" w:rsidP="00115763">
      <w:pPr>
        <w:pStyle w:val="Default"/>
        <w:numPr>
          <w:ilvl w:val="0"/>
          <w:numId w:val="33"/>
        </w:numPr>
        <w:rPr>
          <w:rFonts w:ascii="Times New Roman" w:hAnsi="Times New Roman" w:cs="Times New Roman"/>
          <w:lang w:val="en-US"/>
        </w:rPr>
      </w:pPr>
      <w:r w:rsidRPr="000C5D1A">
        <w:rPr>
          <w:rFonts w:ascii="Times New Roman" w:hAnsi="Times New Roman" w:cs="Times New Roman"/>
          <w:lang w:val="en-US"/>
        </w:rPr>
        <w:t>I (mostly) experienced this as positive</w:t>
      </w:r>
    </w:p>
    <w:p w:rsidR="006655DB" w:rsidRPr="000C5D1A" w:rsidRDefault="006655DB" w:rsidP="00115763">
      <w:pPr>
        <w:pStyle w:val="Default"/>
        <w:numPr>
          <w:ilvl w:val="0"/>
          <w:numId w:val="33"/>
        </w:numPr>
        <w:rPr>
          <w:rFonts w:ascii="Times New Roman" w:hAnsi="Times New Roman" w:cs="Times New Roman"/>
          <w:lang w:val="en-US"/>
        </w:rPr>
      </w:pPr>
      <w:r w:rsidRPr="000C5D1A">
        <w:rPr>
          <w:rFonts w:ascii="Times New Roman" w:hAnsi="Times New Roman" w:cs="Times New Roman"/>
          <w:lang w:val="en-US"/>
        </w:rPr>
        <w:t>I have not experience</w:t>
      </w:r>
      <w:r w:rsidR="00A91321" w:rsidRPr="000C5D1A">
        <w:rPr>
          <w:rFonts w:ascii="Times New Roman" w:hAnsi="Times New Roman" w:cs="Times New Roman"/>
          <w:lang w:val="en-US"/>
        </w:rPr>
        <w:t>d</w:t>
      </w:r>
      <w:r w:rsidRPr="000C5D1A">
        <w:rPr>
          <w:rFonts w:ascii="Times New Roman" w:hAnsi="Times New Roman" w:cs="Times New Roman"/>
          <w:lang w:val="en-US"/>
        </w:rPr>
        <w:t xml:space="preserve"> this as positive nor as negative</w:t>
      </w:r>
    </w:p>
    <w:p w:rsidR="006655DB" w:rsidRPr="000C5D1A" w:rsidRDefault="006655DB" w:rsidP="00115763">
      <w:pPr>
        <w:pStyle w:val="Default"/>
        <w:numPr>
          <w:ilvl w:val="0"/>
          <w:numId w:val="33"/>
        </w:numPr>
        <w:rPr>
          <w:rFonts w:ascii="Times New Roman" w:hAnsi="Times New Roman" w:cs="Times New Roman"/>
          <w:lang w:val="en-US"/>
        </w:rPr>
      </w:pPr>
      <w:r w:rsidRPr="000C5D1A">
        <w:rPr>
          <w:rFonts w:ascii="Times New Roman" w:hAnsi="Times New Roman" w:cs="Times New Roman"/>
          <w:lang w:val="en-US"/>
        </w:rPr>
        <w:t>I (mostly) experienced this as negative</w:t>
      </w:r>
    </w:p>
    <w:p w:rsidR="006655DB" w:rsidRPr="000C5D1A" w:rsidRDefault="006655DB" w:rsidP="00115763">
      <w:pPr>
        <w:pStyle w:val="Default"/>
        <w:numPr>
          <w:ilvl w:val="0"/>
          <w:numId w:val="33"/>
        </w:numPr>
        <w:rPr>
          <w:rFonts w:ascii="Times New Roman" w:hAnsi="Times New Roman" w:cs="Times New Roman"/>
          <w:lang w:val="en-US"/>
        </w:rPr>
      </w:pPr>
      <w:r w:rsidRPr="000C5D1A">
        <w:rPr>
          <w:rFonts w:ascii="Times New Roman" w:hAnsi="Times New Roman" w:cs="Times New Roman"/>
          <w:lang w:val="en-US"/>
        </w:rPr>
        <w:t>I do not know/not applicable</w:t>
      </w:r>
    </w:p>
    <w:p w:rsidR="006655DB" w:rsidRPr="000C5D1A" w:rsidRDefault="006655DB" w:rsidP="006655DB">
      <w:pPr>
        <w:pStyle w:val="Default"/>
        <w:rPr>
          <w:rFonts w:ascii="Times New Roman" w:hAnsi="Times New Roman" w:cs="Times New Roman"/>
          <w:lang w:val="en-US"/>
        </w:rPr>
      </w:pPr>
    </w:p>
    <w:p w:rsidR="00AD7C93" w:rsidRPr="000C5D1A" w:rsidRDefault="006655DB" w:rsidP="00AD7C93">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What have you experienced (mostly) as positive or (mostly) as negative about the fact that you were treated in two or more hospitals for [Q5]?</w:t>
      </w:r>
    </w:p>
    <w:p w:rsidR="006655DB" w:rsidRPr="000C5D1A" w:rsidRDefault="006655DB" w:rsidP="006655DB">
      <w:pPr>
        <w:pStyle w:val="Default"/>
        <w:ind w:left="720"/>
        <w:rPr>
          <w:rFonts w:ascii="Times New Roman" w:hAnsi="Times New Roman" w:cs="Times New Roman"/>
          <w:lang w:val="en-US"/>
        </w:rPr>
      </w:pPr>
      <w:r w:rsidRPr="000C5D1A">
        <w:rPr>
          <w:rFonts w:ascii="Times New Roman" w:hAnsi="Times New Roman" w:cs="Times New Roman"/>
          <w:lang w:val="en-US"/>
        </w:rPr>
        <w:t>…</w:t>
      </w:r>
    </w:p>
    <w:p w:rsidR="006655DB" w:rsidRPr="000C5D1A" w:rsidRDefault="006655DB" w:rsidP="006655DB">
      <w:pPr>
        <w:pStyle w:val="Default"/>
        <w:rPr>
          <w:rFonts w:ascii="Times New Roman" w:hAnsi="Times New Roman" w:cs="Times New Roman"/>
          <w:lang w:val="en-US"/>
        </w:rPr>
      </w:pPr>
    </w:p>
    <w:p w:rsidR="008E2D57" w:rsidRPr="000C5D1A" w:rsidRDefault="006655DB" w:rsidP="008E2D57">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lastRenderedPageBreak/>
        <w:t>You have been treated in multiple hospitals for [Q5]. To what extent have you experienced the arguments below</w:t>
      </w:r>
      <w:r w:rsidR="00EF5BFF" w:rsidRPr="000C5D1A">
        <w:rPr>
          <w:rFonts w:ascii="Times New Roman" w:hAnsi="Times New Roman" w:cs="Times New Roman"/>
          <w:lang w:val="en-US"/>
        </w:rPr>
        <w:t xml:space="preserve"> (in general)</w:t>
      </w:r>
      <w:r w:rsidRPr="000C5D1A">
        <w:rPr>
          <w:rFonts w:ascii="Times New Roman" w:hAnsi="Times New Roman" w:cs="Times New Roman"/>
          <w:lang w:val="en-US"/>
        </w:rPr>
        <w:t>?</w:t>
      </w:r>
      <w:r w:rsidR="008E2D57" w:rsidRPr="000C5D1A">
        <w:rPr>
          <w:rFonts w:ascii="Times New Roman" w:hAnsi="Times New Roman" w:cs="Times New Roman"/>
          <w:lang w:val="en-US"/>
        </w:rPr>
        <w:t xml:space="preserve"> </w:t>
      </w:r>
    </w:p>
    <w:p w:rsidR="008E2D57" w:rsidRPr="000C5D1A" w:rsidRDefault="008E2D57" w:rsidP="008E2D57">
      <w:pPr>
        <w:pStyle w:val="Default"/>
        <w:ind w:left="720"/>
        <w:rPr>
          <w:rFonts w:ascii="Times New Roman" w:hAnsi="Times New Roman" w:cs="Times New Roman"/>
          <w:i/>
          <w:lang w:val="en-US"/>
        </w:rPr>
      </w:pPr>
      <w:r w:rsidRPr="000C5D1A">
        <w:rPr>
          <w:rFonts w:ascii="Times New Roman" w:hAnsi="Times New Roman" w:cs="Times New Roman"/>
          <w:i/>
          <w:lang w:val="en-US"/>
        </w:rPr>
        <w:t>Answer possibilities: Always, mostly, sometimes, never, I do not know/not applicable</w:t>
      </w:r>
    </w:p>
    <w:p w:rsidR="006655DB" w:rsidRPr="000C5D1A" w:rsidRDefault="006655DB"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I felt supported by my doctor(s) in one hospital, when I was referred to another hospital for (a part of my) treatment</w:t>
      </w:r>
    </w:p>
    <w:p w:rsidR="006655DB" w:rsidRPr="000C5D1A" w:rsidRDefault="006655DB"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My file or medical research results in one hospital were on time available in the other hospital</w:t>
      </w:r>
    </w:p>
    <w:p w:rsidR="006655DB" w:rsidRPr="000C5D1A" w:rsidRDefault="006655DB"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 xml:space="preserve">My health care providers in one hospital were well </w:t>
      </w:r>
      <w:r w:rsidR="00720802">
        <w:rPr>
          <w:rFonts w:ascii="Times New Roman" w:hAnsi="Times New Roman" w:cs="Times New Roman"/>
          <w:lang w:val="en-US"/>
        </w:rPr>
        <w:t>informed</w:t>
      </w:r>
      <w:r w:rsidRPr="000C5D1A">
        <w:rPr>
          <w:rFonts w:ascii="Times New Roman" w:hAnsi="Times New Roman" w:cs="Times New Roman"/>
          <w:lang w:val="en-US"/>
        </w:rPr>
        <w:t xml:space="preserve"> of what happened to me in the other hospital</w:t>
      </w:r>
    </w:p>
    <w:p w:rsidR="006655DB" w:rsidRPr="000C5D1A" w:rsidRDefault="006655DB"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I knew in which hospital I had to be with questions or problems</w:t>
      </w:r>
    </w:p>
    <w:p w:rsidR="006655DB" w:rsidRPr="000C5D1A" w:rsidRDefault="006655DB" w:rsidP="006655DB">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1120C0" w:rsidRPr="000C5D1A" w:rsidRDefault="001120C0" w:rsidP="001120C0">
      <w:pPr>
        <w:pStyle w:val="Default"/>
        <w:rPr>
          <w:rFonts w:ascii="Times New Roman" w:hAnsi="Times New Roman" w:cs="Times New Roman"/>
          <w:lang w:val="en-US"/>
        </w:rPr>
      </w:pPr>
    </w:p>
    <w:p w:rsidR="001120C0" w:rsidRPr="000C5D1A" w:rsidRDefault="000C4668" w:rsidP="001120C0">
      <w:pPr>
        <w:pStyle w:val="Default"/>
        <w:rPr>
          <w:rFonts w:ascii="Times New Roman" w:hAnsi="Times New Roman" w:cs="Times New Roman"/>
          <w:b/>
          <w:lang w:val="en-US"/>
        </w:rPr>
      </w:pPr>
      <w:r w:rsidRPr="000C5D1A">
        <w:rPr>
          <w:rFonts w:ascii="Times New Roman" w:hAnsi="Times New Roman" w:cs="Times New Roman"/>
          <w:b/>
          <w:lang w:val="en-US"/>
        </w:rPr>
        <w:t>Second opinion</w:t>
      </w:r>
    </w:p>
    <w:p w:rsidR="000C4668" w:rsidRPr="000C5D1A" w:rsidRDefault="00EF5BFF"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Have you had a second opinion* for [Q5]?</w:t>
      </w:r>
    </w:p>
    <w:p w:rsidR="00A91321" w:rsidRPr="000C5D1A" w:rsidRDefault="00A91321" w:rsidP="00A91321">
      <w:pPr>
        <w:pStyle w:val="Default"/>
        <w:ind w:firstLine="360"/>
        <w:rPr>
          <w:rFonts w:ascii="Times New Roman" w:hAnsi="Times New Roman" w:cs="Times New Roman"/>
          <w:lang w:val="en-US"/>
        </w:rPr>
      </w:pPr>
      <w:r w:rsidRPr="000C5D1A">
        <w:rPr>
          <w:rFonts w:ascii="Times New Roman" w:hAnsi="Times New Roman" w:cs="Times New Roman"/>
          <w:i/>
          <w:lang w:val="en-US"/>
        </w:rPr>
        <w:t>Multiple answers possible.</w:t>
      </w:r>
    </w:p>
    <w:p w:rsidR="00EF5BFF" w:rsidRPr="000C5D1A" w:rsidRDefault="00EF5BFF" w:rsidP="00115763">
      <w:pPr>
        <w:pStyle w:val="Default"/>
        <w:numPr>
          <w:ilvl w:val="0"/>
          <w:numId w:val="35"/>
        </w:numPr>
        <w:rPr>
          <w:rFonts w:ascii="Times New Roman" w:hAnsi="Times New Roman" w:cs="Times New Roman"/>
          <w:lang w:val="en-US"/>
        </w:rPr>
      </w:pPr>
      <w:r w:rsidRPr="000C5D1A">
        <w:rPr>
          <w:rFonts w:ascii="Times New Roman" w:hAnsi="Times New Roman" w:cs="Times New Roman"/>
          <w:lang w:val="en-US"/>
        </w:rPr>
        <w:t>Yes, shortly after my diagnosis, but before I started my first treatment</w:t>
      </w:r>
    </w:p>
    <w:p w:rsidR="00EF5BFF" w:rsidRPr="000C5D1A" w:rsidRDefault="00EF5BFF" w:rsidP="00115763">
      <w:pPr>
        <w:pStyle w:val="Default"/>
        <w:numPr>
          <w:ilvl w:val="0"/>
          <w:numId w:val="35"/>
        </w:numPr>
        <w:rPr>
          <w:rFonts w:ascii="Times New Roman" w:hAnsi="Times New Roman" w:cs="Times New Roman"/>
          <w:lang w:val="en-US"/>
        </w:rPr>
      </w:pPr>
      <w:r w:rsidRPr="000C5D1A">
        <w:rPr>
          <w:rFonts w:ascii="Times New Roman" w:hAnsi="Times New Roman" w:cs="Times New Roman"/>
          <w:lang w:val="en-US"/>
        </w:rPr>
        <w:t>Yes, later in my illness, during or after my treatment(s)</w:t>
      </w:r>
    </w:p>
    <w:p w:rsidR="00EF5BFF" w:rsidRPr="000C5D1A" w:rsidRDefault="00EF5BFF" w:rsidP="00115763">
      <w:pPr>
        <w:pStyle w:val="Default"/>
        <w:numPr>
          <w:ilvl w:val="0"/>
          <w:numId w:val="35"/>
        </w:numPr>
        <w:rPr>
          <w:rFonts w:ascii="Times New Roman" w:hAnsi="Times New Roman" w:cs="Times New Roman"/>
          <w:lang w:val="en-US"/>
        </w:rPr>
      </w:pPr>
      <w:r w:rsidRPr="000C5D1A">
        <w:rPr>
          <w:rFonts w:ascii="Times New Roman" w:hAnsi="Times New Roman" w:cs="Times New Roman"/>
          <w:lang w:val="en-US"/>
        </w:rPr>
        <w:t>No</w:t>
      </w:r>
    </w:p>
    <w:p w:rsidR="00EF5BFF" w:rsidRPr="000C5D1A" w:rsidRDefault="00EF5BFF" w:rsidP="00115763">
      <w:pPr>
        <w:pStyle w:val="Default"/>
        <w:numPr>
          <w:ilvl w:val="0"/>
          <w:numId w:val="35"/>
        </w:numPr>
        <w:rPr>
          <w:rFonts w:ascii="Times New Roman" w:hAnsi="Times New Roman" w:cs="Times New Roman"/>
          <w:lang w:val="en-US"/>
        </w:rPr>
      </w:pPr>
      <w:r w:rsidRPr="000C5D1A">
        <w:rPr>
          <w:rFonts w:ascii="Times New Roman" w:hAnsi="Times New Roman" w:cs="Times New Roman"/>
          <w:lang w:val="en-US"/>
        </w:rPr>
        <w:t>I do not know/not applicable</w:t>
      </w:r>
    </w:p>
    <w:p w:rsidR="00EF5BFF" w:rsidRPr="000C5D1A" w:rsidRDefault="00EF5BFF" w:rsidP="00B90DEF">
      <w:pPr>
        <w:pStyle w:val="Default"/>
        <w:ind w:left="360"/>
        <w:rPr>
          <w:rFonts w:ascii="Times New Roman" w:hAnsi="Times New Roman" w:cs="Times New Roman"/>
          <w:i/>
          <w:lang w:val="en-US"/>
        </w:rPr>
      </w:pPr>
      <w:r w:rsidRPr="000C5D1A">
        <w:rPr>
          <w:rFonts w:ascii="Times New Roman" w:hAnsi="Times New Roman" w:cs="Times New Roman"/>
          <w:i/>
          <w:lang w:val="en-US"/>
        </w:rPr>
        <w:t xml:space="preserve">* With a second opinion, another doctor (in another hospital) will look at your diagnosis and treatment options again. You can request a second opinion if you want more certainty about your diagnosis or treatment options.  </w:t>
      </w:r>
    </w:p>
    <w:p w:rsidR="00EF5BFF" w:rsidRPr="000C5D1A" w:rsidRDefault="00EF5BFF" w:rsidP="00EF5BFF">
      <w:pPr>
        <w:pStyle w:val="Default"/>
        <w:rPr>
          <w:rFonts w:ascii="Times New Roman" w:hAnsi="Times New Roman" w:cs="Times New Roman"/>
          <w:i/>
          <w:lang w:val="en-US"/>
        </w:rPr>
      </w:pPr>
    </w:p>
    <w:p w:rsidR="00752C81" w:rsidRPr="000C5D1A" w:rsidRDefault="00EF5BFF"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You have had a second opinion for [Q5]</w:t>
      </w:r>
      <w:r w:rsidR="0093706F" w:rsidRPr="000C5D1A">
        <w:rPr>
          <w:rFonts w:ascii="Times New Roman" w:hAnsi="Times New Roman" w:cs="Times New Roman"/>
          <w:lang w:val="en-US"/>
        </w:rPr>
        <w:t xml:space="preserve"> once or multiple times</w:t>
      </w:r>
      <w:r w:rsidRPr="000C5D1A">
        <w:rPr>
          <w:rFonts w:ascii="Times New Roman" w:hAnsi="Times New Roman" w:cs="Times New Roman"/>
          <w:lang w:val="en-US"/>
        </w:rPr>
        <w:t>. To what extent have you experienced the arguments below (in general)?</w:t>
      </w:r>
    </w:p>
    <w:p w:rsidR="00EF5BFF" w:rsidRPr="000C5D1A" w:rsidRDefault="00EF5BFF" w:rsidP="00EF5BFF">
      <w:pPr>
        <w:pStyle w:val="Default"/>
        <w:ind w:left="720"/>
        <w:rPr>
          <w:rFonts w:ascii="Times New Roman" w:hAnsi="Times New Roman" w:cs="Times New Roman"/>
          <w:i/>
          <w:lang w:val="en-US"/>
        </w:rPr>
      </w:pPr>
      <w:r w:rsidRPr="000C5D1A">
        <w:rPr>
          <w:rFonts w:ascii="Times New Roman" w:hAnsi="Times New Roman" w:cs="Times New Roman"/>
          <w:i/>
          <w:lang w:val="en-US"/>
        </w:rPr>
        <w:t>Answer possibilities: Always, mostly, sometimes, never, I do not know/not applicable</w:t>
      </w:r>
    </w:p>
    <w:p w:rsidR="00EF5BFF" w:rsidRPr="000C5D1A" w:rsidRDefault="00EF5BFF"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I felt supported by my doctor(s) in one hospital, when I went to another hospital for a second opinion</w:t>
      </w:r>
    </w:p>
    <w:p w:rsidR="00EF5BFF" w:rsidRPr="000C5D1A" w:rsidRDefault="00EF5BFF"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 xml:space="preserve">The doctor in one hospital advised me </w:t>
      </w:r>
      <w:r w:rsidR="002F4BD2" w:rsidRPr="000C5D1A">
        <w:rPr>
          <w:rFonts w:ascii="Times New Roman" w:hAnsi="Times New Roman" w:cs="Times New Roman"/>
          <w:lang w:val="en-US"/>
        </w:rPr>
        <w:t xml:space="preserve">a hospital </w:t>
      </w:r>
      <w:r w:rsidRPr="000C5D1A">
        <w:rPr>
          <w:rFonts w:ascii="Times New Roman" w:hAnsi="Times New Roman" w:cs="Times New Roman"/>
          <w:lang w:val="en-US"/>
        </w:rPr>
        <w:t>to go to for a second opinion</w:t>
      </w:r>
    </w:p>
    <w:p w:rsidR="00EF5BFF" w:rsidRPr="000C5D1A" w:rsidRDefault="00EF5BFF" w:rsidP="00115763">
      <w:pPr>
        <w:pStyle w:val="Default"/>
        <w:numPr>
          <w:ilvl w:val="0"/>
          <w:numId w:val="34"/>
        </w:numPr>
        <w:rPr>
          <w:rFonts w:ascii="Times New Roman" w:hAnsi="Times New Roman" w:cs="Times New Roman"/>
          <w:lang w:val="en-US"/>
        </w:rPr>
      </w:pPr>
      <w:r w:rsidRPr="000C5D1A">
        <w:rPr>
          <w:rFonts w:ascii="Times New Roman" w:hAnsi="Times New Roman" w:cs="Times New Roman"/>
          <w:lang w:val="en-US"/>
        </w:rPr>
        <w:t>My file or medical research results in one hospital were on time available in the hospital</w:t>
      </w:r>
      <w:r w:rsidR="002F4BD2" w:rsidRPr="000C5D1A">
        <w:rPr>
          <w:rFonts w:ascii="Times New Roman" w:hAnsi="Times New Roman" w:cs="Times New Roman"/>
          <w:lang w:val="en-US"/>
        </w:rPr>
        <w:t xml:space="preserve"> of the second opinion</w:t>
      </w:r>
    </w:p>
    <w:p w:rsidR="00EF5BFF" w:rsidRPr="000C5D1A" w:rsidRDefault="00EF5BFF" w:rsidP="00EF5BFF">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0C4668" w:rsidRPr="000C5D1A" w:rsidRDefault="000C4668" w:rsidP="001120C0">
      <w:pPr>
        <w:pStyle w:val="Default"/>
        <w:rPr>
          <w:rFonts w:ascii="Times New Roman" w:hAnsi="Times New Roman" w:cs="Times New Roman"/>
          <w:lang w:val="en-US"/>
        </w:rPr>
      </w:pPr>
    </w:p>
    <w:p w:rsidR="000C4668" w:rsidRPr="000C5D1A" w:rsidRDefault="000C4668" w:rsidP="001120C0">
      <w:pPr>
        <w:pStyle w:val="Default"/>
        <w:rPr>
          <w:rFonts w:ascii="Times New Roman" w:hAnsi="Times New Roman" w:cs="Times New Roman"/>
          <w:b/>
          <w:lang w:val="en-US"/>
        </w:rPr>
      </w:pPr>
      <w:r w:rsidRPr="000C5D1A">
        <w:rPr>
          <w:rFonts w:ascii="Times New Roman" w:hAnsi="Times New Roman" w:cs="Times New Roman"/>
          <w:b/>
          <w:lang w:val="en-US"/>
        </w:rPr>
        <w:t>About the choice for your hospital</w:t>
      </w:r>
    </w:p>
    <w:p w:rsidR="000C4668" w:rsidRPr="000C5D1A" w:rsidRDefault="00960406"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Have you ever thought about which hospital is most suitable for you for the treatment of [Q5]?</w:t>
      </w:r>
    </w:p>
    <w:p w:rsidR="00B90DEF" w:rsidRPr="000C5D1A" w:rsidRDefault="00960406" w:rsidP="00115763">
      <w:pPr>
        <w:pStyle w:val="Default"/>
        <w:numPr>
          <w:ilvl w:val="0"/>
          <w:numId w:val="37"/>
        </w:numPr>
        <w:rPr>
          <w:rFonts w:ascii="Times New Roman" w:hAnsi="Times New Roman" w:cs="Times New Roman"/>
          <w:lang w:val="en-US"/>
        </w:rPr>
      </w:pPr>
      <w:r w:rsidRPr="000C5D1A">
        <w:rPr>
          <w:rFonts w:ascii="Times New Roman" w:hAnsi="Times New Roman" w:cs="Times New Roman"/>
          <w:lang w:val="en-US"/>
        </w:rPr>
        <w:t>Yes</w:t>
      </w:r>
    </w:p>
    <w:p w:rsidR="00B90DEF" w:rsidRPr="000C5D1A" w:rsidRDefault="00960406" w:rsidP="00115763">
      <w:pPr>
        <w:pStyle w:val="Default"/>
        <w:numPr>
          <w:ilvl w:val="0"/>
          <w:numId w:val="37"/>
        </w:numPr>
        <w:rPr>
          <w:rFonts w:ascii="Times New Roman" w:hAnsi="Times New Roman" w:cs="Times New Roman"/>
          <w:lang w:val="en-US"/>
        </w:rPr>
      </w:pPr>
      <w:r w:rsidRPr="000C5D1A">
        <w:rPr>
          <w:rFonts w:ascii="Times New Roman" w:hAnsi="Times New Roman" w:cs="Times New Roman"/>
          <w:lang w:val="en-US"/>
        </w:rPr>
        <w:t>No</w:t>
      </w:r>
    </w:p>
    <w:p w:rsidR="00960406" w:rsidRPr="000C5D1A" w:rsidRDefault="00960406" w:rsidP="00115763">
      <w:pPr>
        <w:pStyle w:val="Default"/>
        <w:numPr>
          <w:ilvl w:val="0"/>
          <w:numId w:val="37"/>
        </w:numPr>
        <w:rPr>
          <w:rFonts w:ascii="Times New Roman" w:hAnsi="Times New Roman" w:cs="Times New Roman"/>
          <w:lang w:val="en-US"/>
        </w:rPr>
      </w:pPr>
      <w:r w:rsidRPr="000C5D1A">
        <w:rPr>
          <w:rFonts w:ascii="Times New Roman" w:hAnsi="Times New Roman" w:cs="Times New Roman"/>
          <w:lang w:val="en-US"/>
        </w:rPr>
        <w:t>I do not know/not applicable</w:t>
      </w:r>
    </w:p>
    <w:p w:rsidR="00B90DEF" w:rsidRPr="000C5D1A" w:rsidRDefault="00B90DEF" w:rsidP="00B90DEF">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B90DEF" w:rsidRPr="000C5D1A" w:rsidRDefault="00B90DEF" w:rsidP="00960406">
      <w:pPr>
        <w:pStyle w:val="Default"/>
        <w:ind w:left="709"/>
        <w:rPr>
          <w:rFonts w:ascii="Times New Roman" w:hAnsi="Times New Roman" w:cs="Times New Roman"/>
          <w:lang w:val="en-US"/>
        </w:rPr>
      </w:pPr>
    </w:p>
    <w:p w:rsidR="00752C81" w:rsidRPr="000C5D1A" w:rsidRDefault="00B90DEF"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Have you searched for information and/or discussed with someone to find out which hospital for you is most suitable for treatment of [Q5]?</w:t>
      </w:r>
    </w:p>
    <w:p w:rsidR="00B90DEF" w:rsidRPr="000C5D1A" w:rsidRDefault="00B90DEF" w:rsidP="00115763">
      <w:pPr>
        <w:pStyle w:val="Default"/>
        <w:numPr>
          <w:ilvl w:val="0"/>
          <w:numId w:val="38"/>
        </w:numPr>
        <w:rPr>
          <w:rFonts w:ascii="Times New Roman" w:hAnsi="Times New Roman" w:cs="Times New Roman"/>
          <w:lang w:val="en-US"/>
        </w:rPr>
      </w:pPr>
      <w:r w:rsidRPr="000C5D1A">
        <w:rPr>
          <w:rFonts w:ascii="Times New Roman" w:hAnsi="Times New Roman" w:cs="Times New Roman"/>
          <w:lang w:val="en-US"/>
        </w:rPr>
        <w:t xml:space="preserve">Yes </w:t>
      </w:r>
    </w:p>
    <w:p w:rsidR="00B90DEF" w:rsidRPr="000C5D1A" w:rsidRDefault="00B90DEF" w:rsidP="00115763">
      <w:pPr>
        <w:pStyle w:val="Default"/>
        <w:numPr>
          <w:ilvl w:val="0"/>
          <w:numId w:val="38"/>
        </w:numPr>
        <w:rPr>
          <w:rFonts w:ascii="Times New Roman" w:hAnsi="Times New Roman" w:cs="Times New Roman"/>
          <w:lang w:val="en-US"/>
        </w:rPr>
      </w:pPr>
      <w:r w:rsidRPr="000C5D1A">
        <w:rPr>
          <w:rFonts w:ascii="Times New Roman" w:hAnsi="Times New Roman" w:cs="Times New Roman"/>
          <w:lang w:val="en-US"/>
        </w:rPr>
        <w:t>No</w:t>
      </w:r>
    </w:p>
    <w:p w:rsidR="00B90DEF" w:rsidRPr="000C5D1A" w:rsidRDefault="00B90DEF" w:rsidP="00115763">
      <w:pPr>
        <w:pStyle w:val="Default"/>
        <w:numPr>
          <w:ilvl w:val="0"/>
          <w:numId w:val="38"/>
        </w:numPr>
        <w:rPr>
          <w:rFonts w:ascii="Times New Roman" w:hAnsi="Times New Roman" w:cs="Times New Roman"/>
          <w:lang w:val="en-US"/>
        </w:rPr>
      </w:pPr>
      <w:r w:rsidRPr="000C5D1A">
        <w:rPr>
          <w:rFonts w:ascii="Times New Roman" w:hAnsi="Times New Roman" w:cs="Times New Roman"/>
          <w:lang w:val="en-US"/>
        </w:rPr>
        <w:t>I do not know/not applicable</w:t>
      </w:r>
    </w:p>
    <w:p w:rsidR="00B90DEF" w:rsidRPr="000C5D1A" w:rsidRDefault="00B90DEF" w:rsidP="00B90DEF">
      <w:pPr>
        <w:pStyle w:val="Default"/>
        <w:rPr>
          <w:rFonts w:ascii="Times New Roman" w:hAnsi="Times New Roman" w:cs="Times New Roman"/>
          <w:lang w:val="en-US"/>
        </w:rPr>
      </w:pPr>
    </w:p>
    <w:p w:rsidR="00752C81" w:rsidRPr="000C5D1A" w:rsidRDefault="00B90DEF"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Where did you search for information and/or with whom did you discuss to find out which hospital for you is most suitable for treatment of [Q5]?</w:t>
      </w:r>
    </w:p>
    <w:p w:rsidR="00B90DEF" w:rsidRPr="000C5D1A" w:rsidRDefault="00B90DEF" w:rsidP="00B90DEF">
      <w:pPr>
        <w:pStyle w:val="Default"/>
        <w:ind w:left="360"/>
        <w:rPr>
          <w:rFonts w:ascii="Times New Roman" w:hAnsi="Times New Roman" w:cs="Times New Roman"/>
          <w:i/>
          <w:lang w:val="en-US"/>
        </w:rPr>
      </w:pPr>
      <w:r w:rsidRPr="000C5D1A">
        <w:rPr>
          <w:rFonts w:ascii="Times New Roman" w:hAnsi="Times New Roman" w:cs="Times New Roman"/>
          <w:i/>
          <w:lang w:val="en-US"/>
        </w:rPr>
        <w:t>Multiple answers possible</w:t>
      </w:r>
      <w:r w:rsidR="0093706F" w:rsidRPr="000C5D1A">
        <w:rPr>
          <w:rFonts w:ascii="Times New Roman" w:hAnsi="Times New Roman" w:cs="Times New Roman"/>
          <w:i/>
          <w:lang w:val="en-US"/>
        </w:rPr>
        <w:t>.</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Website hospital</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Website cancer patient organization</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lastRenderedPageBreak/>
        <w:t>Website health care insurer</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Other website(s)</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A decision aid* completed on the internet</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Flyer hospital</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Flyer cancer patient organization</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Discussed with my general practitioner</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Discussed with hospital</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Discussed with cancer patient organization</w:t>
      </w:r>
    </w:p>
    <w:p w:rsidR="00B90DEF" w:rsidRPr="000C5D1A" w:rsidRDefault="00B90DE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Discussed with health care insurer</w:t>
      </w:r>
    </w:p>
    <w:p w:rsidR="00B90DEF" w:rsidRPr="000C5D1A" w:rsidRDefault="00F81590"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Discussed with fellows/acquaintances</w:t>
      </w:r>
    </w:p>
    <w:p w:rsidR="00F81590" w:rsidRPr="000C5D1A" w:rsidRDefault="00F81590"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I do not know/not applicable</w:t>
      </w:r>
    </w:p>
    <w:p w:rsidR="0093706F" w:rsidRPr="000C5D1A" w:rsidRDefault="0093706F" w:rsidP="00115763">
      <w:pPr>
        <w:pStyle w:val="Default"/>
        <w:numPr>
          <w:ilvl w:val="0"/>
          <w:numId w:val="39"/>
        </w:numPr>
        <w:rPr>
          <w:rFonts w:ascii="Times New Roman" w:hAnsi="Times New Roman" w:cs="Times New Roman"/>
          <w:lang w:val="en-US"/>
        </w:rPr>
      </w:pPr>
      <w:r w:rsidRPr="000C5D1A">
        <w:rPr>
          <w:rFonts w:ascii="Times New Roman" w:hAnsi="Times New Roman" w:cs="Times New Roman"/>
          <w:lang w:val="en-US"/>
        </w:rPr>
        <w:t>Otherwise, namely …</w:t>
      </w:r>
    </w:p>
    <w:p w:rsidR="002D308F" w:rsidRPr="000C5D1A" w:rsidRDefault="002D308F" w:rsidP="002D308F">
      <w:pPr>
        <w:pStyle w:val="Default"/>
        <w:ind w:left="360"/>
        <w:rPr>
          <w:rFonts w:ascii="Times New Roman" w:hAnsi="Times New Roman" w:cs="Times New Roman"/>
          <w:i/>
          <w:lang w:val="en-US"/>
        </w:rPr>
      </w:pPr>
      <w:r w:rsidRPr="000C5D1A">
        <w:rPr>
          <w:rFonts w:ascii="Times New Roman" w:hAnsi="Times New Roman" w:cs="Times New Roman"/>
          <w:i/>
          <w:lang w:val="en-US"/>
        </w:rPr>
        <w:t xml:space="preserve">* A decision aid is an instrument on the internet that helps you choose a hospital that suits you the most. The decision aid asks you </w:t>
      </w:r>
      <w:r w:rsidR="00720802" w:rsidRPr="000C5D1A">
        <w:rPr>
          <w:rFonts w:ascii="Times New Roman" w:hAnsi="Times New Roman" w:cs="Times New Roman"/>
          <w:i/>
          <w:lang w:val="en-US"/>
        </w:rPr>
        <w:t>several</w:t>
      </w:r>
      <w:r w:rsidRPr="000C5D1A">
        <w:rPr>
          <w:rFonts w:ascii="Times New Roman" w:hAnsi="Times New Roman" w:cs="Times New Roman"/>
          <w:i/>
          <w:lang w:val="en-US"/>
        </w:rPr>
        <w:t xml:space="preserve"> questions and you indicate what is important to you. Thereafter, you receive an overview of hospitals that suit your wishes the most. You can then compare the hospitals.</w:t>
      </w:r>
    </w:p>
    <w:p w:rsidR="00B90DEF" w:rsidRPr="000C5D1A" w:rsidRDefault="00B90DEF" w:rsidP="00B90DEF">
      <w:pPr>
        <w:pStyle w:val="Default"/>
        <w:ind w:left="360"/>
        <w:rPr>
          <w:rFonts w:ascii="Times New Roman" w:hAnsi="Times New Roman" w:cs="Times New Roman"/>
          <w:lang w:val="en-US"/>
        </w:rPr>
      </w:pPr>
    </w:p>
    <w:p w:rsidR="00752C81" w:rsidRPr="000C5D1A" w:rsidRDefault="002D308F"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What were your reasons for choosing hospital [Q10] for the treatment of [Q5]?</w:t>
      </w:r>
    </w:p>
    <w:p w:rsidR="00115763" w:rsidRPr="000C5D1A" w:rsidRDefault="00115763" w:rsidP="00115763">
      <w:pPr>
        <w:pStyle w:val="Default"/>
        <w:ind w:left="360"/>
        <w:rPr>
          <w:rFonts w:ascii="Times New Roman" w:hAnsi="Times New Roman" w:cs="Times New Roman"/>
          <w:i/>
          <w:lang w:val="en-US"/>
        </w:rPr>
      </w:pPr>
      <w:r w:rsidRPr="000C5D1A">
        <w:rPr>
          <w:rFonts w:ascii="Times New Roman" w:hAnsi="Times New Roman" w:cs="Times New Roman"/>
          <w:i/>
          <w:lang w:val="en-US"/>
        </w:rPr>
        <w:t>Multiple answers possible.</w:t>
      </w:r>
    </w:p>
    <w:p w:rsidR="00115763" w:rsidRPr="000C5D1A" w:rsidRDefault="00115763"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This hospital was close to home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The travel and/or parking costs for this hospital were low</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 was already being treated for another disease in this hospital</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 already knew this hospital</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 had a doctor at this hospital with whom I felt comfortable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This hospital seemed good to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By information I found on the internet, this hospital seemed most suitable for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My general practitioner recommended this hospital to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My doctor in another hospital recommended this hospital to me</w:t>
      </w:r>
    </w:p>
    <w:p w:rsidR="00A96D8D" w:rsidRPr="000C5D1A" w:rsidRDefault="00A96D8D" w:rsidP="00A96D8D">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The cancer patient organization recommended this hospital to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My health care insurer recommended this hospital to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Fellows/acquaintances recommended this hospital to me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This hospital is specialized in [Q5]</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 have had a second opinion in this hospital</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In this hospital I could get a specific treatment, which I could not get in the other hospital (e.g. surgery o</w:t>
      </w:r>
      <w:r w:rsidR="0093706F" w:rsidRPr="000C5D1A">
        <w:rPr>
          <w:rFonts w:ascii="Times New Roman" w:hAnsi="Times New Roman" w:cs="Times New Roman"/>
          <w:lang w:val="en-US"/>
        </w:rPr>
        <w:t xml:space="preserve">r </w:t>
      </w:r>
      <w:r w:rsidRPr="000C5D1A">
        <w:rPr>
          <w:rFonts w:ascii="Times New Roman" w:hAnsi="Times New Roman" w:cs="Times New Roman"/>
          <w:lang w:val="en-US"/>
        </w:rPr>
        <w:t>participating in a trial)</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My other hospital could not (further) help me and this hospital could</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There was no specific reason why I chose this hospital</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I do not know/not applicable</w:t>
      </w:r>
    </w:p>
    <w:p w:rsidR="00115763" w:rsidRPr="000C5D1A" w:rsidRDefault="00A96D8D" w:rsidP="00115763">
      <w:pPr>
        <w:pStyle w:val="Default"/>
        <w:numPr>
          <w:ilvl w:val="0"/>
          <w:numId w:val="41"/>
        </w:numPr>
        <w:rPr>
          <w:rFonts w:ascii="Times New Roman" w:hAnsi="Times New Roman" w:cs="Times New Roman"/>
          <w:lang w:val="en-US"/>
        </w:rPr>
      </w:pPr>
      <w:r w:rsidRPr="000C5D1A">
        <w:rPr>
          <w:rFonts w:ascii="Times New Roman" w:hAnsi="Times New Roman" w:cs="Times New Roman"/>
          <w:lang w:val="en-US"/>
        </w:rPr>
        <w:t>Otherwise, namely …</w:t>
      </w:r>
    </w:p>
    <w:p w:rsidR="00115763" w:rsidRPr="000C5D1A" w:rsidRDefault="00115763" w:rsidP="00115763">
      <w:pPr>
        <w:pStyle w:val="Default"/>
        <w:rPr>
          <w:rFonts w:ascii="Times New Roman" w:hAnsi="Times New Roman" w:cs="Times New Roman"/>
          <w:lang w:val="en-US"/>
        </w:rPr>
      </w:pPr>
    </w:p>
    <w:p w:rsidR="00752C81" w:rsidRPr="000C5D1A" w:rsidRDefault="00A260AD"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 xml:space="preserve">How much </w:t>
      </w:r>
      <w:r w:rsidR="00D02D61">
        <w:rPr>
          <w:rFonts w:ascii="Times New Roman" w:hAnsi="Times New Roman" w:cs="Times New Roman"/>
          <w:lang w:val="en-US"/>
        </w:rPr>
        <w:t>trust</w:t>
      </w:r>
      <w:r w:rsidRPr="000C5D1A">
        <w:rPr>
          <w:rFonts w:ascii="Times New Roman" w:hAnsi="Times New Roman" w:cs="Times New Roman"/>
          <w:lang w:val="en-US"/>
        </w:rPr>
        <w:t xml:space="preserve"> do you have in the medical expertise of hospital [Q10] when it comes to treatment of [Q5]?</w:t>
      </w:r>
    </w:p>
    <w:p w:rsidR="00115763" w:rsidRPr="000C5D1A" w:rsidRDefault="00115763" w:rsidP="0093706F">
      <w:pPr>
        <w:pStyle w:val="Default"/>
        <w:ind w:left="360"/>
        <w:rPr>
          <w:rFonts w:ascii="Times New Roman" w:hAnsi="Times New Roman" w:cs="Times New Roman"/>
          <w:lang w:val="en-US"/>
        </w:rPr>
      </w:pPr>
      <w:r w:rsidRPr="000C5D1A">
        <w:rPr>
          <w:rFonts w:ascii="Times New Roman" w:hAnsi="Times New Roman" w:cs="Times New Roman"/>
          <w:lang w:val="en-US"/>
        </w:rPr>
        <w:t xml:space="preserve">Give a score between 1 and 10 (1=no </w:t>
      </w:r>
      <w:r w:rsidR="00D02D61">
        <w:rPr>
          <w:rFonts w:ascii="Times New Roman" w:hAnsi="Times New Roman" w:cs="Times New Roman"/>
          <w:lang w:val="en-US"/>
        </w:rPr>
        <w:t>trust</w:t>
      </w:r>
      <w:r w:rsidRPr="000C5D1A">
        <w:rPr>
          <w:rFonts w:ascii="Times New Roman" w:hAnsi="Times New Roman" w:cs="Times New Roman"/>
          <w:lang w:val="en-US"/>
        </w:rPr>
        <w:t xml:space="preserve"> at all – 10=maximum </w:t>
      </w:r>
      <w:r w:rsidR="00D02D61">
        <w:rPr>
          <w:rFonts w:ascii="Times New Roman" w:hAnsi="Times New Roman" w:cs="Times New Roman"/>
          <w:lang w:val="en-US"/>
        </w:rPr>
        <w:t>trust</w:t>
      </w:r>
      <w:r w:rsidR="0093706F" w:rsidRPr="000C5D1A">
        <w:rPr>
          <w:rFonts w:ascii="Times New Roman" w:hAnsi="Times New Roman" w:cs="Times New Roman"/>
          <w:lang w:val="en-US"/>
        </w:rPr>
        <w:t>, I do not know/not applicable</w:t>
      </w:r>
      <w:r w:rsidRPr="000C5D1A">
        <w:rPr>
          <w:rFonts w:ascii="Times New Roman" w:hAnsi="Times New Roman" w:cs="Times New Roman"/>
          <w:lang w:val="en-US"/>
        </w:rPr>
        <w:t>): …</w:t>
      </w:r>
    </w:p>
    <w:p w:rsidR="00115763" w:rsidRPr="000C5D1A" w:rsidRDefault="00115763" w:rsidP="00115763">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115763" w:rsidRPr="000C5D1A" w:rsidRDefault="00115763" w:rsidP="00115763">
      <w:pPr>
        <w:pStyle w:val="Default"/>
        <w:ind w:left="709"/>
        <w:rPr>
          <w:rFonts w:ascii="Times New Roman" w:hAnsi="Times New Roman" w:cs="Times New Roman"/>
          <w:lang w:val="en-US"/>
        </w:rPr>
      </w:pPr>
    </w:p>
    <w:p w:rsidR="00752C81" w:rsidRPr="000C5D1A" w:rsidRDefault="00115763" w:rsidP="00752C81">
      <w:pPr>
        <w:pStyle w:val="Default"/>
        <w:numPr>
          <w:ilvl w:val="0"/>
          <w:numId w:val="27"/>
        </w:numPr>
        <w:rPr>
          <w:rFonts w:ascii="Times New Roman" w:hAnsi="Times New Roman" w:cs="Times New Roman"/>
          <w:lang w:val="en-US"/>
        </w:rPr>
      </w:pPr>
      <w:r w:rsidRPr="000C5D1A">
        <w:rPr>
          <w:rFonts w:ascii="Times New Roman" w:hAnsi="Times New Roman" w:cs="Times New Roman"/>
          <w:lang w:val="en-US"/>
        </w:rPr>
        <w:t>Do you know which hospital(s) is/are specialized in [Q5]?</w:t>
      </w:r>
    </w:p>
    <w:p w:rsidR="00115763" w:rsidRPr="000C5D1A" w:rsidRDefault="00115763" w:rsidP="00115763">
      <w:pPr>
        <w:pStyle w:val="Default"/>
        <w:numPr>
          <w:ilvl w:val="0"/>
          <w:numId w:val="40"/>
        </w:numPr>
        <w:rPr>
          <w:rFonts w:ascii="Times New Roman" w:hAnsi="Times New Roman" w:cs="Times New Roman"/>
          <w:lang w:val="en-US"/>
        </w:rPr>
      </w:pPr>
      <w:r w:rsidRPr="000C5D1A">
        <w:rPr>
          <w:rFonts w:ascii="Times New Roman" w:hAnsi="Times New Roman" w:cs="Times New Roman"/>
          <w:lang w:val="en-US"/>
        </w:rPr>
        <w:t>Yes</w:t>
      </w:r>
    </w:p>
    <w:p w:rsidR="00115763" w:rsidRPr="000C5D1A" w:rsidRDefault="00115763" w:rsidP="00115763">
      <w:pPr>
        <w:pStyle w:val="Default"/>
        <w:numPr>
          <w:ilvl w:val="0"/>
          <w:numId w:val="40"/>
        </w:numPr>
        <w:rPr>
          <w:rFonts w:ascii="Times New Roman" w:hAnsi="Times New Roman" w:cs="Times New Roman"/>
          <w:lang w:val="en-US"/>
        </w:rPr>
      </w:pPr>
      <w:r w:rsidRPr="000C5D1A">
        <w:rPr>
          <w:rFonts w:ascii="Times New Roman" w:hAnsi="Times New Roman" w:cs="Times New Roman"/>
          <w:lang w:val="en-US"/>
        </w:rPr>
        <w:t>No</w:t>
      </w:r>
    </w:p>
    <w:p w:rsidR="00115763" w:rsidRPr="000C5D1A" w:rsidRDefault="00115763" w:rsidP="0093706F">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0C4668" w:rsidRPr="000C5D1A" w:rsidRDefault="000C4668" w:rsidP="001120C0">
      <w:pPr>
        <w:pStyle w:val="Default"/>
        <w:rPr>
          <w:rFonts w:ascii="Times New Roman" w:hAnsi="Times New Roman" w:cs="Times New Roman"/>
          <w:lang w:val="en-US"/>
        </w:rPr>
      </w:pPr>
    </w:p>
    <w:p w:rsidR="000C4668" w:rsidRPr="000C5D1A" w:rsidRDefault="000C4668" w:rsidP="000C4668">
      <w:pPr>
        <w:pStyle w:val="Default"/>
        <w:rPr>
          <w:rFonts w:ascii="Times New Roman" w:hAnsi="Times New Roman" w:cs="Times New Roman"/>
          <w:b/>
          <w:lang w:val="en-US"/>
        </w:rPr>
      </w:pPr>
      <w:r w:rsidRPr="000C5D1A">
        <w:rPr>
          <w:rFonts w:ascii="Times New Roman" w:hAnsi="Times New Roman" w:cs="Times New Roman"/>
          <w:b/>
          <w:lang w:val="en-US"/>
        </w:rPr>
        <w:t>About travelling to your hospital</w:t>
      </w:r>
    </w:p>
    <w:p w:rsidR="000C4668" w:rsidRPr="000C5D1A" w:rsidRDefault="00D167D4"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lastRenderedPageBreak/>
        <w:t>What was your travel time</w:t>
      </w:r>
      <w:r w:rsidR="00D240C1" w:rsidRPr="000C5D1A">
        <w:rPr>
          <w:rFonts w:ascii="Times New Roman" w:hAnsi="Times New Roman" w:cs="Times New Roman"/>
          <w:bCs/>
          <w:lang w:val="en-US"/>
        </w:rPr>
        <w:t>*</w:t>
      </w:r>
      <w:r w:rsidRPr="000C5D1A">
        <w:rPr>
          <w:rFonts w:ascii="Times New Roman" w:hAnsi="Times New Roman" w:cs="Times New Roman"/>
          <w:bCs/>
          <w:lang w:val="en-US"/>
        </w:rPr>
        <w:t xml:space="preserve"> (one-way) to [Q10], when you were treated for [Q5]?</w:t>
      </w:r>
    </w:p>
    <w:p w:rsidR="00D167D4" w:rsidRPr="000C5D1A" w:rsidRDefault="00D167D4" w:rsidP="00D167D4">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Less th</w:t>
      </w:r>
      <w:r w:rsidR="001F7F2C" w:rsidRPr="000C5D1A">
        <w:rPr>
          <w:rFonts w:ascii="Times New Roman" w:hAnsi="Times New Roman" w:cs="Times New Roman"/>
          <w:bCs/>
          <w:lang w:val="en-US"/>
        </w:rPr>
        <w:t>an half an hour</w:t>
      </w:r>
    </w:p>
    <w:p w:rsidR="001F7F2C" w:rsidRPr="000C5D1A" w:rsidRDefault="001F7F2C" w:rsidP="00D167D4">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Between half an hour and 1 hour</w:t>
      </w:r>
    </w:p>
    <w:p w:rsidR="001F7F2C" w:rsidRPr="000C5D1A" w:rsidRDefault="001F7F2C" w:rsidP="00D167D4">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Between 1 hour and 1,5 hours</w:t>
      </w:r>
    </w:p>
    <w:p w:rsidR="001F7F2C" w:rsidRPr="000C5D1A" w:rsidRDefault="001F7F2C" w:rsidP="00D167D4">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Between 1,5 and 2 hours</w:t>
      </w:r>
    </w:p>
    <w:p w:rsidR="001F7F2C" w:rsidRPr="000C5D1A" w:rsidRDefault="001F7F2C" w:rsidP="00D167D4">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Between 2 and 3 hours</w:t>
      </w:r>
    </w:p>
    <w:p w:rsidR="00D240C1" w:rsidRPr="000C5D1A" w:rsidRDefault="001F7F2C" w:rsidP="00D240C1">
      <w:pPr>
        <w:pStyle w:val="Default"/>
        <w:numPr>
          <w:ilvl w:val="0"/>
          <w:numId w:val="46"/>
        </w:numPr>
        <w:rPr>
          <w:rFonts w:ascii="Times New Roman" w:hAnsi="Times New Roman" w:cs="Times New Roman"/>
          <w:bCs/>
          <w:lang w:val="en-US"/>
        </w:rPr>
      </w:pPr>
      <w:r w:rsidRPr="000C5D1A">
        <w:rPr>
          <w:rFonts w:ascii="Times New Roman" w:hAnsi="Times New Roman" w:cs="Times New Roman"/>
          <w:bCs/>
          <w:lang w:val="en-US"/>
        </w:rPr>
        <w:t>More than 3 hours</w:t>
      </w:r>
    </w:p>
    <w:p w:rsidR="00D240C1" w:rsidRPr="000C5D1A" w:rsidRDefault="00D240C1" w:rsidP="000E3EB0">
      <w:pPr>
        <w:pStyle w:val="Default"/>
        <w:ind w:left="360"/>
        <w:rPr>
          <w:rFonts w:ascii="Times New Roman" w:hAnsi="Times New Roman" w:cs="Times New Roman"/>
          <w:bCs/>
          <w:lang w:val="en-US"/>
        </w:rPr>
      </w:pPr>
      <w:r w:rsidRPr="000C5D1A">
        <w:rPr>
          <w:rFonts w:ascii="Times New Roman" w:hAnsi="Times New Roman" w:cs="Times New Roman"/>
          <w:i/>
          <w:lang w:val="en-US"/>
        </w:rPr>
        <w:t>* By travel time we mean: the time you travel from home to hospita</w:t>
      </w:r>
      <w:r w:rsidR="00176C70" w:rsidRPr="000C5D1A">
        <w:rPr>
          <w:rFonts w:ascii="Times New Roman" w:hAnsi="Times New Roman" w:cs="Times New Roman"/>
          <w:i/>
          <w:lang w:val="en-US"/>
        </w:rPr>
        <w:t>l</w:t>
      </w:r>
      <w:r w:rsidRPr="000C5D1A">
        <w:rPr>
          <w:rFonts w:ascii="Times New Roman" w:hAnsi="Times New Roman" w:cs="Times New Roman"/>
          <w:i/>
          <w:lang w:val="en-US"/>
        </w:rPr>
        <w:t xml:space="preserve"> (one-way). </w:t>
      </w:r>
      <w:r w:rsidR="000E3EB0" w:rsidRPr="000C5D1A">
        <w:rPr>
          <w:rFonts w:ascii="Times New Roman" w:hAnsi="Times New Roman" w:cs="Times New Roman"/>
          <w:i/>
          <w:lang w:val="en-US"/>
        </w:rPr>
        <w:t>Without</w:t>
      </w:r>
      <w:r w:rsidRPr="000C5D1A">
        <w:rPr>
          <w:rFonts w:ascii="Times New Roman" w:hAnsi="Times New Roman" w:cs="Times New Roman"/>
          <w:i/>
          <w:lang w:val="en-US"/>
        </w:rPr>
        <w:t xml:space="preserve"> time</w:t>
      </w:r>
      <w:r w:rsidR="000E3EB0" w:rsidRPr="000C5D1A">
        <w:rPr>
          <w:rFonts w:ascii="Times New Roman" w:hAnsi="Times New Roman" w:cs="Times New Roman"/>
          <w:i/>
          <w:lang w:val="en-US"/>
        </w:rPr>
        <w:t xml:space="preserve"> that you spend </w:t>
      </w:r>
      <w:r w:rsidRPr="000C5D1A">
        <w:rPr>
          <w:rFonts w:ascii="Times New Roman" w:hAnsi="Times New Roman" w:cs="Times New Roman"/>
          <w:i/>
          <w:lang w:val="en-US"/>
        </w:rPr>
        <w:t xml:space="preserve">in the parking garage or </w:t>
      </w:r>
      <w:r w:rsidR="000E3EB0" w:rsidRPr="000C5D1A">
        <w:rPr>
          <w:rFonts w:ascii="Times New Roman" w:hAnsi="Times New Roman" w:cs="Times New Roman"/>
          <w:i/>
          <w:lang w:val="en-US"/>
        </w:rPr>
        <w:t xml:space="preserve">for </w:t>
      </w:r>
      <w:r w:rsidRPr="000C5D1A">
        <w:rPr>
          <w:rFonts w:ascii="Times New Roman" w:hAnsi="Times New Roman" w:cs="Times New Roman"/>
          <w:i/>
          <w:lang w:val="en-US"/>
        </w:rPr>
        <w:t>walking to the outpatient clinic.</w:t>
      </w:r>
    </w:p>
    <w:p w:rsidR="00D167D4" w:rsidRPr="000C5D1A" w:rsidRDefault="00D167D4" w:rsidP="00D167D4">
      <w:pPr>
        <w:pStyle w:val="Default"/>
        <w:rPr>
          <w:rFonts w:ascii="Times New Roman" w:hAnsi="Times New Roman" w:cs="Times New Roman"/>
          <w:bCs/>
          <w:lang w:val="en-US"/>
        </w:rPr>
      </w:pPr>
    </w:p>
    <w:p w:rsidR="000C4668" w:rsidRPr="000C5D1A" w:rsidRDefault="000E3EB0"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How did you experience travelling* to [Q10], when you were treated for [Q5]?</w:t>
      </w:r>
    </w:p>
    <w:p w:rsidR="000E3EB0" w:rsidRPr="000C5D1A" w:rsidRDefault="000E3EB0" w:rsidP="000E3EB0">
      <w:pPr>
        <w:pStyle w:val="Default"/>
        <w:numPr>
          <w:ilvl w:val="0"/>
          <w:numId w:val="47"/>
        </w:numPr>
        <w:rPr>
          <w:rFonts w:ascii="Times New Roman" w:hAnsi="Times New Roman" w:cs="Times New Roman"/>
          <w:bCs/>
          <w:lang w:val="en-US"/>
        </w:rPr>
      </w:pPr>
      <w:r w:rsidRPr="000C5D1A">
        <w:rPr>
          <w:rFonts w:ascii="Times New Roman" w:hAnsi="Times New Roman" w:cs="Times New Roman"/>
          <w:bCs/>
          <w:lang w:val="en-US"/>
        </w:rPr>
        <w:t>I did not have a problem with travelling</w:t>
      </w:r>
    </w:p>
    <w:p w:rsidR="000E3EB0" w:rsidRPr="000C5D1A" w:rsidRDefault="000E3EB0" w:rsidP="000E3EB0">
      <w:pPr>
        <w:pStyle w:val="Default"/>
        <w:numPr>
          <w:ilvl w:val="0"/>
          <w:numId w:val="47"/>
        </w:numPr>
        <w:rPr>
          <w:rFonts w:ascii="Times New Roman" w:hAnsi="Times New Roman" w:cs="Times New Roman"/>
          <w:bCs/>
          <w:lang w:val="en-US"/>
        </w:rPr>
      </w:pPr>
      <w:r w:rsidRPr="000C5D1A">
        <w:rPr>
          <w:rFonts w:ascii="Times New Roman" w:hAnsi="Times New Roman" w:cs="Times New Roman"/>
          <w:bCs/>
          <w:lang w:val="en-US"/>
        </w:rPr>
        <w:t>I sometimes had a problem with travelling</w:t>
      </w:r>
    </w:p>
    <w:p w:rsidR="000E3EB0" w:rsidRPr="000C5D1A" w:rsidRDefault="000E3EB0" w:rsidP="000E3EB0">
      <w:pPr>
        <w:pStyle w:val="Default"/>
        <w:numPr>
          <w:ilvl w:val="0"/>
          <w:numId w:val="47"/>
        </w:numPr>
        <w:rPr>
          <w:rFonts w:ascii="Times New Roman" w:hAnsi="Times New Roman" w:cs="Times New Roman"/>
          <w:bCs/>
          <w:lang w:val="en-US"/>
        </w:rPr>
      </w:pPr>
      <w:r w:rsidRPr="000C5D1A">
        <w:rPr>
          <w:rFonts w:ascii="Times New Roman" w:hAnsi="Times New Roman" w:cs="Times New Roman"/>
          <w:bCs/>
          <w:lang w:val="en-US"/>
        </w:rPr>
        <w:t>I often had a problem with travelling</w:t>
      </w:r>
    </w:p>
    <w:p w:rsidR="000E3EB0" w:rsidRPr="000C5D1A" w:rsidRDefault="000E3EB0" w:rsidP="000E3EB0">
      <w:pPr>
        <w:pStyle w:val="Default"/>
        <w:numPr>
          <w:ilvl w:val="0"/>
          <w:numId w:val="47"/>
        </w:numPr>
        <w:rPr>
          <w:rFonts w:ascii="Times New Roman" w:hAnsi="Times New Roman" w:cs="Times New Roman"/>
          <w:bCs/>
          <w:lang w:val="en-US"/>
        </w:rPr>
      </w:pPr>
      <w:r w:rsidRPr="000C5D1A">
        <w:rPr>
          <w:rFonts w:ascii="Times New Roman" w:hAnsi="Times New Roman" w:cs="Times New Roman"/>
          <w:bCs/>
          <w:lang w:val="en-US"/>
        </w:rPr>
        <w:t>I always had a problem with travelling</w:t>
      </w:r>
    </w:p>
    <w:p w:rsidR="000E3EB0" w:rsidRPr="000C5D1A" w:rsidRDefault="000E3EB0" w:rsidP="000E3EB0">
      <w:pPr>
        <w:pStyle w:val="Default"/>
        <w:rPr>
          <w:rFonts w:ascii="Times New Roman" w:hAnsi="Times New Roman" w:cs="Times New Roman"/>
          <w:i/>
          <w:lang w:val="en-US"/>
        </w:rPr>
      </w:pPr>
      <w:r w:rsidRPr="000C5D1A">
        <w:rPr>
          <w:rFonts w:ascii="Times New Roman" w:hAnsi="Times New Roman" w:cs="Times New Roman"/>
          <w:i/>
          <w:lang w:val="en-US"/>
        </w:rPr>
        <w:t xml:space="preserve">      * By travelling we mean: the travel distance, the travel time and the comfort of travelling.</w:t>
      </w:r>
    </w:p>
    <w:p w:rsidR="000E3EB0" w:rsidRPr="000C5D1A" w:rsidRDefault="000E3EB0" w:rsidP="000E3EB0">
      <w:pPr>
        <w:pStyle w:val="Default"/>
        <w:rPr>
          <w:rFonts w:ascii="Times New Roman" w:hAnsi="Times New Roman" w:cs="Times New Roman"/>
          <w:bCs/>
          <w:lang w:val="en-US"/>
        </w:rPr>
      </w:pPr>
    </w:p>
    <w:p w:rsidR="000C4668" w:rsidRPr="000C5D1A" w:rsidRDefault="000E3EB0"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Why was travelling to [Q10], when you were treated for [Q5] (to a greater or lesser extent) a problem for you?</w:t>
      </w:r>
    </w:p>
    <w:p w:rsidR="000E3EB0" w:rsidRPr="000C5D1A" w:rsidRDefault="000E3EB0" w:rsidP="000E3EB0">
      <w:pPr>
        <w:pStyle w:val="Default"/>
        <w:ind w:left="360"/>
        <w:rPr>
          <w:rFonts w:ascii="Times New Roman" w:hAnsi="Times New Roman" w:cs="Times New Roman"/>
          <w:i/>
          <w:lang w:val="en-US"/>
        </w:rPr>
      </w:pPr>
      <w:r w:rsidRPr="000C5D1A">
        <w:rPr>
          <w:rFonts w:ascii="Times New Roman" w:hAnsi="Times New Roman" w:cs="Times New Roman"/>
          <w:i/>
          <w:lang w:val="en-US"/>
        </w:rPr>
        <w:t>Multiple answers possible.</w:t>
      </w:r>
    </w:p>
    <w:p w:rsidR="000E3EB0" w:rsidRPr="000C5D1A" w:rsidRDefault="000E3EB0"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w:t>
      </w:r>
      <w:r w:rsidR="00F30928" w:rsidRPr="000C5D1A">
        <w:rPr>
          <w:rFonts w:ascii="Times New Roman" w:hAnsi="Times New Roman" w:cs="Times New Roman"/>
          <w:bCs/>
          <w:lang w:val="en-US"/>
        </w:rPr>
        <w:t xml:space="preserve"> was</w:t>
      </w:r>
      <w:r w:rsidR="003F5365" w:rsidRPr="000C5D1A">
        <w:rPr>
          <w:rFonts w:ascii="Times New Roman" w:hAnsi="Times New Roman" w:cs="Times New Roman"/>
          <w:bCs/>
          <w:lang w:val="en-US"/>
        </w:rPr>
        <w:t xml:space="preserve"> (sometimes)</w:t>
      </w:r>
      <w:r w:rsidR="00F30928" w:rsidRPr="000C5D1A">
        <w:rPr>
          <w:rFonts w:ascii="Times New Roman" w:hAnsi="Times New Roman" w:cs="Times New Roman"/>
          <w:bCs/>
          <w:lang w:val="en-US"/>
        </w:rPr>
        <w:t xml:space="preserve"> too ill or I </w:t>
      </w:r>
      <w:r w:rsidR="003F5365" w:rsidRPr="000C5D1A">
        <w:rPr>
          <w:rFonts w:ascii="Times New Roman" w:hAnsi="Times New Roman" w:cs="Times New Roman"/>
          <w:bCs/>
          <w:lang w:val="en-US"/>
        </w:rPr>
        <w:t xml:space="preserve">(sometimes) </w:t>
      </w:r>
      <w:r w:rsidR="00F30928" w:rsidRPr="000C5D1A">
        <w:rPr>
          <w:rFonts w:ascii="Times New Roman" w:hAnsi="Times New Roman" w:cs="Times New Roman"/>
          <w:bCs/>
          <w:lang w:val="en-US"/>
        </w:rPr>
        <w:t>had too much pain to travel</w:t>
      </w:r>
    </w:p>
    <w:p w:rsidR="000E3EB0" w:rsidRPr="000C5D1A" w:rsidRDefault="000E3EB0"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w:t>
      </w:r>
      <w:r w:rsidR="003F5365" w:rsidRPr="000C5D1A">
        <w:rPr>
          <w:rFonts w:ascii="Times New Roman" w:hAnsi="Times New Roman" w:cs="Times New Roman"/>
          <w:bCs/>
          <w:lang w:val="en-US"/>
        </w:rPr>
        <w:t xml:space="preserve"> often had to go to this hospital for treatment</w:t>
      </w:r>
    </w:p>
    <w:p w:rsidR="000E3EB0" w:rsidRPr="000C5D1A" w:rsidRDefault="000E3EB0"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The</w:t>
      </w:r>
      <w:r w:rsidR="003F5365" w:rsidRPr="000C5D1A">
        <w:rPr>
          <w:rFonts w:ascii="Times New Roman" w:hAnsi="Times New Roman" w:cs="Times New Roman"/>
          <w:bCs/>
          <w:lang w:val="en-US"/>
        </w:rPr>
        <w:t xml:space="preserve"> travel distance and/or travel time to the hospital was too long</w:t>
      </w:r>
    </w:p>
    <w:p w:rsidR="0093706F" w:rsidRPr="000C5D1A" w:rsidRDefault="0093706F"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lang w:val="en-US"/>
        </w:rPr>
        <w:t>The travel and/or parking costs were too high for me</w:t>
      </w:r>
      <w:r w:rsidRPr="000C5D1A">
        <w:rPr>
          <w:rFonts w:ascii="Times New Roman" w:hAnsi="Times New Roman" w:cs="Times New Roman"/>
          <w:bCs/>
          <w:lang w:val="en-US"/>
        </w:rPr>
        <w:t xml:space="preserve"> </w:t>
      </w:r>
    </w:p>
    <w:p w:rsidR="000E3EB0" w:rsidRPr="000C5D1A" w:rsidRDefault="003F5365"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 had to go to the hospital on my own, nobody could come with me</w:t>
      </w:r>
    </w:p>
    <w:p w:rsidR="000E3EB0" w:rsidRPr="000C5D1A" w:rsidRDefault="003F5365"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 do not have my own transportation</w:t>
      </w:r>
    </w:p>
    <w:p w:rsidR="000E3EB0" w:rsidRPr="000C5D1A" w:rsidRDefault="003F5365"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 thought it was a burden for my loved ones who came with me</w:t>
      </w:r>
    </w:p>
    <w:p w:rsidR="000E3EB0" w:rsidRPr="000C5D1A" w:rsidRDefault="003F5365"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The hospital was too far away for my loved ones, so I received little or no visit in the hospital</w:t>
      </w:r>
    </w:p>
    <w:p w:rsidR="000E3EB0" w:rsidRPr="000C5D1A" w:rsidRDefault="00176C70"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I do not know/not applicable</w:t>
      </w:r>
    </w:p>
    <w:p w:rsidR="000E3EB0" w:rsidRPr="000C5D1A" w:rsidRDefault="000E3EB0" w:rsidP="000E3EB0">
      <w:pPr>
        <w:pStyle w:val="Default"/>
        <w:numPr>
          <w:ilvl w:val="0"/>
          <w:numId w:val="48"/>
        </w:numPr>
        <w:rPr>
          <w:rFonts w:ascii="Times New Roman" w:hAnsi="Times New Roman" w:cs="Times New Roman"/>
          <w:bCs/>
          <w:lang w:val="en-US"/>
        </w:rPr>
      </w:pPr>
      <w:r w:rsidRPr="000C5D1A">
        <w:rPr>
          <w:rFonts w:ascii="Times New Roman" w:hAnsi="Times New Roman" w:cs="Times New Roman"/>
          <w:bCs/>
          <w:lang w:val="en-US"/>
        </w:rPr>
        <w:t>Otherwise, namely …</w:t>
      </w:r>
    </w:p>
    <w:p w:rsidR="000E3EB0" w:rsidRPr="000C5D1A" w:rsidRDefault="000E3EB0" w:rsidP="000E3EB0">
      <w:pPr>
        <w:pStyle w:val="Default"/>
        <w:rPr>
          <w:rFonts w:ascii="Times New Roman" w:hAnsi="Times New Roman" w:cs="Times New Roman"/>
          <w:bCs/>
          <w:lang w:val="en-US"/>
        </w:rPr>
      </w:pPr>
    </w:p>
    <w:p w:rsidR="000C4668" w:rsidRPr="000C5D1A" w:rsidRDefault="000E3EB0"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How long would you be willing to travel (one-way) for care from a hospital that is specialized in [Q5]?</w:t>
      </w:r>
    </w:p>
    <w:p w:rsidR="000E3EB0" w:rsidRPr="000C5D1A" w:rsidRDefault="000E3EB0" w:rsidP="000E3EB0">
      <w:pPr>
        <w:pStyle w:val="Default"/>
        <w:ind w:left="360"/>
        <w:rPr>
          <w:rFonts w:ascii="Times New Roman" w:hAnsi="Times New Roman" w:cs="Times New Roman"/>
          <w:bCs/>
          <w:i/>
          <w:lang w:val="en-US"/>
        </w:rPr>
      </w:pPr>
      <w:r w:rsidRPr="000C5D1A">
        <w:rPr>
          <w:rFonts w:ascii="Times New Roman" w:hAnsi="Times New Roman" w:cs="Times New Roman"/>
          <w:bCs/>
          <w:i/>
          <w:lang w:val="en-US"/>
        </w:rPr>
        <w:t>Indicate your maximum travel time</w:t>
      </w:r>
      <w:r w:rsidR="00176C70" w:rsidRPr="000C5D1A">
        <w:rPr>
          <w:rFonts w:ascii="Times New Roman" w:hAnsi="Times New Roman" w:cs="Times New Roman"/>
          <w:bCs/>
          <w:i/>
          <w:lang w:val="en-US"/>
        </w:rPr>
        <w:t>*</w:t>
      </w:r>
      <w:r w:rsidRPr="000C5D1A">
        <w:rPr>
          <w:rFonts w:ascii="Times New Roman" w:hAnsi="Times New Roman" w:cs="Times New Roman"/>
          <w:bCs/>
          <w:i/>
          <w:lang w:val="en-US"/>
        </w:rPr>
        <w:t>.</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Half an hour maximum</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1 hour maximum</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1,5 hours maximum</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2 hours maximum</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3 hours maximum</w:t>
      </w:r>
    </w:p>
    <w:p w:rsidR="000E3EB0" w:rsidRPr="000C5D1A" w:rsidRDefault="00176C7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 xml:space="preserve">There is no maximum travel time. I will travel as long as necessary to receive the care of </w:t>
      </w:r>
      <w:r w:rsidR="00720802" w:rsidRPr="000C5D1A">
        <w:rPr>
          <w:rFonts w:ascii="Times New Roman" w:hAnsi="Times New Roman" w:cs="Times New Roman"/>
          <w:bCs/>
          <w:lang w:val="en-US"/>
        </w:rPr>
        <w:t>a</w:t>
      </w:r>
      <w:r w:rsidRPr="000C5D1A">
        <w:rPr>
          <w:rFonts w:ascii="Times New Roman" w:hAnsi="Times New Roman" w:cs="Times New Roman"/>
          <w:bCs/>
          <w:lang w:val="en-US"/>
        </w:rPr>
        <w:t xml:space="preserve"> hospital that is specialized in [Q5]</w:t>
      </w:r>
    </w:p>
    <w:p w:rsidR="000E3EB0" w:rsidRPr="000C5D1A" w:rsidRDefault="000E3EB0" w:rsidP="000E3EB0">
      <w:pPr>
        <w:pStyle w:val="Default"/>
        <w:numPr>
          <w:ilvl w:val="0"/>
          <w:numId w:val="49"/>
        </w:numPr>
        <w:rPr>
          <w:rFonts w:ascii="Times New Roman" w:hAnsi="Times New Roman" w:cs="Times New Roman"/>
          <w:bCs/>
          <w:lang w:val="en-US"/>
        </w:rPr>
      </w:pPr>
      <w:r w:rsidRPr="000C5D1A">
        <w:rPr>
          <w:rFonts w:ascii="Times New Roman" w:hAnsi="Times New Roman" w:cs="Times New Roman"/>
          <w:bCs/>
          <w:lang w:val="en-US"/>
        </w:rPr>
        <w:t>I do not know/not applicable</w:t>
      </w:r>
    </w:p>
    <w:p w:rsidR="00176C70" w:rsidRPr="000C5D1A" w:rsidRDefault="00176C70" w:rsidP="00176C70">
      <w:pPr>
        <w:pStyle w:val="Default"/>
        <w:ind w:left="360"/>
        <w:rPr>
          <w:rFonts w:ascii="Times New Roman" w:hAnsi="Times New Roman" w:cs="Times New Roman"/>
          <w:lang w:val="en-US"/>
        </w:rPr>
      </w:pPr>
      <w:r w:rsidRPr="000C5D1A">
        <w:rPr>
          <w:rFonts w:ascii="Times New Roman" w:hAnsi="Times New Roman" w:cs="Times New Roman"/>
          <w:lang w:val="en-US"/>
        </w:rPr>
        <w:t>Give an explanation if necessary: …</w:t>
      </w:r>
    </w:p>
    <w:p w:rsidR="00176C70" w:rsidRPr="000C5D1A" w:rsidRDefault="00176C70" w:rsidP="00176C70">
      <w:pPr>
        <w:pStyle w:val="Default"/>
        <w:ind w:left="360"/>
        <w:rPr>
          <w:rFonts w:ascii="Times New Roman" w:hAnsi="Times New Roman" w:cs="Times New Roman"/>
          <w:bCs/>
          <w:lang w:val="en-US"/>
        </w:rPr>
      </w:pPr>
      <w:r w:rsidRPr="000C5D1A">
        <w:rPr>
          <w:rFonts w:ascii="Times New Roman" w:hAnsi="Times New Roman" w:cs="Times New Roman"/>
          <w:i/>
          <w:lang w:val="en-US"/>
        </w:rPr>
        <w:t>* By travel time we mean: the time you travel from home to hospital (one-way). Without time that you spend in the parking garage or for walking to the outpatient clinic.</w:t>
      </w:r>
    </w:p>
    <w:p w:rsidR="000C4668" w:rsidRPr="000C5D1A" w:rsidRDefault="000C4668" w:rsidP="000C4668">
      <w:pPr>
        <w:pStyle w:val="Default"/>
        <w:rPr>
          <w:rFonts w:ascii="Times New Roman" w:hAnsi="Times New Roman" w:cs="Times New Roman"/>
          <w:bCs/>
          <w:lang w:val="en-US"/>
        </w:rPr>
      </w:pPr>
    </w:p>
    <w:p w:rsidR="000C4668" w:rsidRPr="000C5D1A" w:rsidRDefault="000C4668" w:rsidP="000C4668">
      <w:pPr>
        <w:pStyle w:val="Default"/>
        <w:rPr>
          <w:rFonts w:ascii="Times New Roman" w:hAnsi="Times New Roman" w:cs="Times New Roman"/>
          <w:b/>
          <w:bCs/>
          <w:lang w:val="en-US"/>
        </w:rPr>
      </w:pPr>
      <w:r w:rsidRPr="000C5D1A">
        <w:rPr>
          <w:rFonts w:ascii="Times New Roman" w:hAnsi="Times New Roman" w:cs="Times New Roman"/>
          <w:b/>
          <w:bCs/>
          <w:lang w:val="en-US"/>
        </w:rPr>
        <w:t>If you could redo it…</w:t>
      </w:r>
    </w:p>
    <w:p w:rsidR="000C4668" w:rsidRPr="000C5D1A" w:rsidRDefault="00F9054D"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 xml:space="preserve">In retrospect, would you have done something </w:t>
      </w:r>
      <w:r w:rsidR="005E01CA" w:rsidRPr="000C5D1A">
        <w:rPr>
          <w:rFonts w:ascii="Times New Roman" w:hAnsi="Times New Roman" w:cs="Times New Roman"/>
          <w:bCs/>
          <w:lang w:val="en-US"/>
        </w:rPr>
        <w:t>else</w:t>
      </w:r>
      <w:r w:rsidRPr="000C5D1A">
        <w:rPr>
          <w:rFonts w:ascii="Times New Roman" w:hAnsi="Times New Roman" w:cs="Times New Roman"/>
          <w:bCs/>
          <w:lang w:val="en-US"/>
        </w:rPr>
        <w:t xml:space="preserve"> if it concerns the choice for [Q10] for the treatment of [Q5]?</w:t>
      </w:r>
    </w:p>
    <w:p w:rsidR="00570EB5" w:rsidRPr="000C5D1A" w:rsidRDefault="00570EB5" w:rsidP="00570EB5">
      <w:pPr>
        <w:pStyle w:val="Default"/>
        <w:ind w:left="720"/>
        <w:rPr>
          <w:rFonts w:ascii="Times New Roman" w:hAnsi="Times New Roman" w:cs="Times New Roman"/>
          <w:bCs/>
          <w:lang w:val="en-US"/>
        </w:rPr>
      </w:pPr>
    </w:p>
    <w:p w:rsidR="00F9054D" w:rsidRPr="000C5D1A" w:rsidRDefault="00F9054D" w:rsidP="00176C70">
      <w:pPr>
        <w:pStyle w:val="Default"/>
        <w:ind w:firstLine="360"/>
        <w:rPr>
          <w:rFonts w:ascii="Times New Roman" w:hAnsi="Times New Roman" w:cs="Times New Roman"/>
          <w:bCs/>
          <w:i/>
          <w:lang w:val="en-US"/>
        </w:rPr>
      </w:pPr>
      <w:r w:rsidRPr="000C5D1A">
        <w:rPr>
          <w:rFonts w:ascii="Times New Roman" w:hAnsi="Times New Roman" w:cs="Times New Roman"/>
          <w:bCs/>
          <w:i/>
          <w:lang w:val="en-US"/>
        </w:rPr>
        <w:t>Multiple answers possible.</w:t>
      </w:r>
    </w:p>
    <w:p w:rsidR="00F9054D" w:rsidRPr="000C5D1A" w:rsidRDefault="005E01CA" w:rsidP="00176C70">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lastRenderedPageBreak/>
        <w:t>Yes,</w:t>
      </w:r>
      <w:r w:rsidR="00176C70" w:rsidRPr="000C5D1A">
        <w:rPr>
          <w:rFonts w:ascii="Times New Roman" w:hAnsi="Times New Roman" w:cs="Times New Roman"/>
          <w:bCs/>
          <w:lang w:val="en-US"/>
        </w:rPr>
        <w:t xml:space="preserve"> I would have found out</w:t>
      </w:r>
      <w:r w:rsidR="0093706F" w:rsidRPr="000C5D1A">
        <w:rPr>
          <w:rFonts w:ascii="Times New Roman" w:hAnsi="Times New Roman" w:cs="Times New Roman"/>
          <w:bCs/>
          <w:lang w:val="en-US"/>
        </w:rPr>
        <w:t xml:space="preserve"> (better)</w:t>
      </w:r>
      <w:r w:rsidR="00570EB5" w:rsidRPr="000C5D1A">
        <w:rPr>
          <w:rFonts w:ascii="Times New Roman" w:hAnsi="Times New Roman" w:cs="Times New Roman"/>
          <w:bCs/>
          <w:lang w:val="en-US"/>
        </w:rPr>
        <w:t>, which is the right hospital for me</w:t>
      </w:r>
      <w:r w:rsidR="00176C70" w:rsidRPr="000C5D1A">
        <w:rPr>
          <w:rFonts w:ascii="Times New Roman" w:hAnsi="Times New Roman" w:cs="Times New Roman"/>
          <w:bCs/>
          <w:lang w:val="en-US"/>
        </w:rPr>
        <w:t xml:space="preserve">  </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discussed (more) with my general practitioner, which is the right hospital for me  </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discussed (more) with my doctor in the hospital of diagnosis, which is the right hospital for me  </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discussed (more) with a cancer patient organization, which is the right hospital for me  </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discussed (more) with my health care insurer, which is the right hospital for me  </w:t>
      </w:r>
    </w:p>
    <w:p w:rsidR="00570EB5" w:rsidRPr="000C5D1A" w:rsidRDefault="005E01CA" w:rsidP="00570EB5">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discussed (more) with fellows/acquaintances, which is the right hospital for me  </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have done a second opinion (earlier)</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570EB5" w:rsidRPr="000C5D1A">
        <w:rPr>
          <w:rFonts w:ascii="Times New Roman" w:hAnsi="Times New Roman" w:cs="Times New Roman"/>
          <w:bCs/>
          <w:lang w:val="en-US"/>
        </w:rPr>
        <w:t xml:space="preserve"> I would not have gone to this hospital</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176C70" w:rsidRPr="000C5D1A">
        <w:rPr>
          <w:rFonts w:ascii="Times New Roman" w:hAnsi="Times New Roman" w:cs="Times New Roman"/>
          <w:bCs/>
          <w:lang w:val="en-US"/>
        </w:rPr>
        <w:t xml:space="preserve"> I would have chosen a different hospital</w:t>
      </w:r>
      <w:r w:rsidR="00570EB5" w:rsidRPr="000C5D1A">
        <w:rPr>
          <w:rFonts w:ascii="Times New Roman" w:hAnsi="Times New Roman" w:cs="Times New Roman"/>
          <w:bCs/>
          <w:lang w:val="en-US"/>
        </w:rPr>
        <w:t xml:space="preserve"> (earlier)</w:t>
      </w:r>
      <w:r w:rsidR="00176C70" w:rsidRPr="000C5D1A">
        <w:rPr>
          <w:rFonts w:ascii="Times New Roman" w:hAnsi="Times New Roman" w:cs="Times New Roman"/>
          <w:bCs/>
          <w:lang w:val="en-US"/>
        </w:rPr>
        <w:t>, namely a hospital that is specialized in [Q5]</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176C70" w:rsidRPr="000C5D1A">
        <w:rPr>
          <w:rFonts w:ascii="Times New Roman" w:hAnsi="Times New Roman" w:cs="Times New Roman"/>
          <w:bCs/>
          <w:lang w:val="en-US"/>
        </w:rPr>
        <w:t xml:space="preserve"> I would have chosen a different hospital</w:t>
      </w:r>
      <w:r w:rsidR="00570EB5" w:rsidRPr="000C5D1A">
        <w:rPr>
          <w:rFonts w:ascii="Times New Roman" w:hAnsi="Times New Roman" w:cs="Times New Roman"/>
          <w:bCs/>
          <w:lang w:val="en-US"/>
        </w:rPr>
        <w:t xml:space="preserve"> (earlier), </w:t>
      </w:r>
      <w:r w:rsidR="00176C70" w:rsidRPr="000C5D1A">
        <w:rPr>
          <w:rFonts w:ascii="Times New Roman" w:hAnsi="Times New Roman" w:cs="Times New Roman"/>
          <w:bCs/>
          <w:lang w:val="en-US"/>
        </w:rPr>
        <w:t>namely a hospital closer to home</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176C70" w:rsidRPr="000C5D1A">
        <w:rPr>
          <w:rFonts w:ascii="Times New Roman" w:hAnsi="Times New Roman" w:cs="Times New Roman"/>
          <w:bCs/>
          <w:lang w:val="en-US"/>
        </w:rPr>
        <w:t xml:space="preserve"> I would have chosen a different hospital</w:t>
      </w:r>
      <w:r w:rsidR="00570EB5" w:rsidRPr="000C5D1A">
        <w:rPr>
          <w:rFonts w:ascii="Times New Roman" w:hAnsi="Times New Roman" w:cs="Times New Roman"/>
          <w:bCs/>
          <w:lang w:val="en-US"/>
        </w:rPr>
        <w:t xml:space="preserve"> (earlier), </w:t>
      </w:r>
      <w:r w:rsidR="00176C70" w:rsidRPr="000C5D1A">
        <w:rPr>
          <w:rFonts w:ascii="Times New Roman" w:hAnsi="Times New Roman" w:cs="Times New Roman"/>
          <w:bCs/>
          <w:lang w:val="en-US"/>
        </w:rPr>
        <w:t>namely a hospital where I was already being treated for another disease</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Yes,</w:t>
      </w:r>
      <w:r w:rsidR="00176C70" w:rsidRPr="000C5D1A">
        <w:rPr>
          <w:rFonts w:ascii="Times New Roman" w:hAnsi="Times New Roman" w:cs="Times New Roman"/>
          <w:bCs/>
          <w:lang w:val="en-US"/>
        </w:rPr>
        <w:t xml:space="preserve"> I would have chosen a different hospital</w:t>
      </w:r>
      <w:r w:rsidR="00570EB5" w:rsidRPr="000C5D1A">
        <w:rPr>
          <w:rFonts w:ascii="Times New Roman" w:hAnsi="Times New Roman" w:cs="Times New Roman"/>
          <w:bCs/>
          <w:lang w:val="en-US"/>
        </w:rPr>
        <w:t xml:space="preserve"> (earlier), namely a hospital that I already know</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No, I would not have do</w:t>
      </w:r>
      <w:r w:rsidR="00221699" w:rsidRPr="000C5D1A">
        <w:rPr>
          <w:rFonts w:ascii="Times New Roman" w:hAnsi="Times New Roman" w:cs="Times New Roman"/>
          <w:bCs/>
          <w:lang w:val="en-US"/>
        </w:rPr>
        <w:t>n</w:t>
      </w:r>
      <w:r w:rsidRPr="000C5D1A">
        <w:rPr>
          <w:rFonts w:ascii="Times New Roman" w:hAnsi="Times New Roman" w:cs="Times New Roman"/>
          <w:bCs/>
          <w:lang w:val="en-US"/>
        </w:rPr>
        <w:t>e something else</w:t>
      </w:r>
    </w:p>
    <w:p w:rsidR="00DF7C88"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I do not know/not applicable</w:t>
      </w:r>
    </w:p>
    <w:p w:rsidR="005E01CA" w:rsidRPr="000C5D1A" w:rsidRDefault="005E01CA" w:rsidP="00DF7C88">
      <w:pPr>
        <w:pStyle w:val="Default"/>
        <w:numPr>
          <w:ilvl w:val="0"/>
          <w:numId w:val="44"/>
        </w:numPr>
        <w:rPr>
          <w:rFonts w:ascii="Times New Roman" w:hAnsi="Times New Roman" w:cs="Times New Roman"/>
          <w:bCs/>
          <w:lang w:val="en-US"/>
        </w:rPr>
      </w:pPr>
      <w:r w:rsidRPr="000C5D1A">
        <w:rPr>
          <w:rFonts w:ascii="Times New Roman" w:hAnsi="Times New Roman" w:cs="Times New Roman"/>
          <w:bCs/>
          <w:lang w:val="en-US"/>
        </w:rPr>
        <w:t>Other</w:t>
      </w:r>
      <w:r w:rsidR="00176C70" w:rsidRPr="000C5D1A">
        <w:rPr>
          <w:rFonts w:ascii="Times New Roman" w:hAnsi="Times New Roman" w:cs="Times New Roman"/>
          <w:bCs/>
          <w:lang w:val="en-US"/>
        </w:rPr>
        <w:t>wise</w:t>
      </w:r>
      <w:r w:rsidRPr="000C5D1A">
        <w:rPr>
          <w:rFonts w:ascii="Times New Roman" w:hAnsi="Times New Roman" w:cs="Times New Roman"/>
          <w:bCs/>
          <w:lang w:val="en-US"/>
        </w:rPr>
        <w:t>, namely …</w:t>
      </w:r>
    </w:p>
    <w:p w:rsidR="000C4668" w:rsidRPr="000C5D1A" w:rsidRDefault="000C4668" w:rsidP="000C4668">
      <w:pPr>
        <w:pStyle w:val="Default"/>
        <w:rPr>
          <w:rFonts w:ascii="Times New Roman" w:hAnsi="Times New Roman" w:cs="Times New Roman"/>
          <w:bCs/>
          <w:lang w:val="en-US"/>
        </w:rPr>
      </w:pPr>
    </w:p>
    <w:p w:rsidR="000C4668" w:rsidRPr="000C5D1A" w:rsidRDefault="000C4668" w:rsidP="000C4668">
      <w:pPr>
        <w:pStyle w:val="Default"/>
        <w:rPr>
          <w:rFonts w:ascii="Times New Roman" w:hAnsi="Times New Roman" w:cs="Times New Roman"/>
          <w:b/>
          <w:bCs/>
          <w:lang w:val="en-US"/>
        </w:rPr>
      </w:pPr>
      <w:r w:rsidRPr="000C5D1A">
        <w:rPr>
          <w:rFonts w:ascii="Times New Roman" w:hAnsi="Times New Roman" w:cs="Times New Roman"/>
          <w:b/>
          <w:bCs/>
          <w:lang w:val="en-US"/>
        </w:rPr>
        <w:t>Finally</w:t>
      </w:r>
    </w:p>
    <w:p w:rsidR="000C4668" w:rsidRPr="000C5D1A" w:rsidRDefault="00F9054D"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Finally, is there anything you would like to share?</w:t>
      </w:r>
    </w:p>
    <w:p w:rsidR="00F9054D" w:rsidRPr="000C5D1A" w:rsidRDefault="00F9054D" w:rsidP="00DF7C88">
      <w:pPr>
        <w:pStyle w:val="Default"/>
        <w:ind w:firstLine="360"/>
        <w:rPr>
          <w:rFonts w:ascii="Times New Roman" w:hAnsi="Times New Roman" w:cs="Times New Roman"/>
          <w:bCs/>
          <w:i/>
          <w:lang w:val="en-US"/>
        </w:rPr>
      </w:pPr>
      <w:r w:rsidRPr="000C5D1A">
        <w:rPr>
          <w:rFonts w:ascii="Times New Roman" w:hAnsi="Times New Roman" w:cs="Times New Roman"/>
          <w:bCs/>
          <w:i/>
          <w:lang w:val="en-US"/>
        </w:rPr>
        <w:t xml:space="preserve">To protect your </w:t>
      </w:r>
      <w:r w:rsidR="00720802" w:rsidRPr="000C5D1A">
        <w:rPr>
          <w:rFonts w:ascii="Times New Roman" w:hAnsi="Times New Roman" w:cs="Times New Roman"/>
          <w:bCs/>
          <w:i/>
          <w:lang w:val="en-US"/>
        </w:rPr>
        <w:t>privacy,</w:t>
      </w:r>
      <w:r w:rsidRPr="000C5D1A">
        <w:rPr>
          <w:rFonts w:ascii="Times New Roman" w:hAnsi="Times New Roman" w:cs="Times New Roman"/>
          <w:bCs/>
          <w:i/>
          <w:lang w:val="en-US"/>
        </w:rPr>
        <w:t xml:space="preserve"> we ask you to not fill in any personal information. </w:t>
      </w:r>
    </w:p>
    <w:p w:rsidR="0093706F" w:rsidRPr="000C5D1A" w:rsidRDefault="0093706F" w:rsidP="00DF7C88">
      <w:pPr>
        <w:pStyle w:val="Default"/>
        <w:ind w:firstLine="360"/>
        <w:rPr>
          <w:rFonts w:ascii="Times New Roman" w:hAnsi="Times New Roman" w:cs="Times New Roman"/>
          <w:bCs/>
          <w:lang w:val="en-US"/>
        </w:rPr>
      </w:pPr>
      <w:r w:rsidRPr="000C5D1A">
        <w:rPr>
          <w:rFonts w:ascii="Times New Roman" w:hAnsi="Times New Roman" w:cs="Times New Roman"/>
          <w:bCs/>
          <w:lang w:val="en-US"/>
        </w:rPr>
        <w:t>…</w:t>
      </w:r>
    </w:p>
    <w:p w:rsidR="00F9054D" w:rsidRPr="000C5D1A" w:rsidRDefault="00F9054D" w:rsidP="000C4668">
      <w:pPr>
        <w:pStyle w:val="Default"/>
        <w:rPr>
          <w:rFonts w:ascii="Times New Roman" w:hAnsi="Times New Roman" w:cs="Times New Roman"/>
          <w:bCs/>
          <w:lang w:val="en-US"/>
        </w:rPr>
      </w:pPr>
    </w:p>
    <w:p w:rsidR="00F9054D" w:rsidRPr="000C5D1A" w:rsidRDefault="00F9054D" w:rsidP="00DF7C88">
      <w:pPr>
        <w:pStyle w:val="Default"/>
        <w:numPr>
          <w:ilvl w:val="0"/>
          <w:numId w:val="27"/>
        </w:numPr>
        <w:rPr>
          <w:rFonts w:ascii="Times New Roman" w:hAnsi="Times New Roman" w:cs="Times New Roman"/>
          <w:bCs/>
          <w:lang w:val="en-US"/>
        </w:rPr>
      </w:pPr>
      <w:r w:rsidRPr="000C5D1A">
        <w:rPr>
          <w:rFonts w:ascii="Times New Roman" w:hAnsi="Times New Roman" w:cs="Times New Roman"/>
          <w:bCs/>
          <w:lang w:val="en-US"/>
        </w:rPr>
        <w:t>We would like to improve our Donate Your Experience. It helps us to know how people get into our questionnaires. How did you get into this questionnaire?</w:t>
      </w:r>
    </w:p>
    <w:p w:rsidR="00F9054D" w:rsidRPr="000C5D1A" w:rsidRDefault="00F9054D" w:rsidP="00DF7C88">
      <w:pPr>
        <w:pStyle w:val="Default"/>
        <w:ind w:firstLine="360"/>
        <w:rPr>
          <w:rFonts w:ascii="Times New Roman" w:hAnsi="Times New Roman" w:cs="Times New Roman"/>
          <w:bCs/>
          <w:i/>
          <w:lang w:val="en-US"/>
        </w:rPr>
      </w:pPr>
      <w:r w:rsidRPr="000C5D1A">
        <w:rPr>
          <w:rFonts w:ascii="Times New Roman" w:hAnsi="Times New Roman" w:cs="Times New Roman"/>
          <w:bCs/>
          <w:i/>
          <w:lang w:val="en-US"/>
        </w:rPr>
        <w:t>Multiple answers possible.</w:t>
      </w:r>
    </w:p>
    <w:p w:rsidR="00DF7C88" w:rsidRPr="000C5D1A" w:rsidRDefault="00F9054D" w:rsidP="008C1830">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I am member of the Donate Your Experience panel</w:t>
      </w:r>
    </w:p>
    <w:p w:rsidR="00DF7C88" w:rsidRPr="000C5D1A" w:rsidRDefault="00F9054D" w:rsidP="009B6B01">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a cancer patient organization</w:t>
      </w:r>
    </w:p>
    <w:p w:rsidR="00DF7C88" w:rsidRPr="000C5D1A" w:rsidRDefault="00F9054D" w:rsidP="00A00F31">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a hospital</w:t>
      </w:r>
    </w:p>
    <w:p w:rsidR="00DF7C88" w:rsidRPr="000C5D1A" w:rsidRDefault="00F9054D" w:rsidP="007830A9">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the general practitioner</w:t>
      </w:r>
    </w:p>
    <w:p w:rsidR="00DF7C88" w:rsidRPr="000C5D1A" w:rsidRDefault="00F9054D" w:rsidP="001D1133">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social media</w:t>
      </w:r>
    </w:p>
    <w:p w:rsidR="00DF7C88" w:rsidRPr="001F685F" w:rsidRDefault="00F9054D" w:rsidP="00291DA4">
      <w:pPr>
        <w:pStyle w:val="Default"/>
        <w:numPr>
          <w:ilvl w:val="0"/>
          <w:numId w:val="45"/>
        </w:numPr>
        <w:rPr>
          <w:rFonts w:ascii="Times New Roman" w:hAnsi="Times New Roman" w:cs="Times New Roman"/>
          <w:bCs/>
        </w:rPr>
      </w:pPr>
      <w:r w:rsidRPr="001F685F">
        <w:rPr>
          <w:rFonts w:ascii="Times New Roman" w:hAnsi="Times New Roman" w:cs="Times New Roman"/>
          <w:bCs/>
        </w:rPr>
        <w:t>Through Gezondheidsplein.nl or dokterdokter.nl</w:t>
      </w:r>
    </w:p>
    <w:p w:rsidR="00DF7C88" w:rsidRPr="000C5D1A" w:rsidRDefault="00F9054D" w:rsidP="00D60088">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Kanker.nl</w:t>
      </w:r>
    </w:p>
    <w:p w:rsidR="00DF7C88" w:rsidRPr="000C5D1A" w:rsidRDefault="00F9054D" w:rsidP="00C720A9">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KWF (social media/website)</w:t>
      </w:r>
    </w:p>
    <w:p w:rsidR="00DF7C88" w:rsidRPr="000C5D1A" w:rsidRDefault="00F9054D" w:rsidP="00952E4A">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an online advertisement</w:t>
      </w:r>
    </w:p>
    <w:p w:rsidR="00DF7C88" w:rsidRPr="000C5D1A" w:rsidRDefault="00F9054D" w:rsidP="00C850A0">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Through family/friends/acquaintances</w:t>
      </w:r>
    </w:p>
    <w:p w:rsidR="00CF1C58" w:rsidRPr="000C5D1A" w:rsidRDefault="00F9054D" w:rsidP="001120C0">
      <w:pPr>
        <w:pStyle w:val="Default"/>
        <w:numPr>
          <w:ilvl w:val="0"/>
          <w:numId w:val="45"/>
        </w:numPr>
        <w:rPr>
          <w:rFonts w:ascii="Times New Roman" w:hAnsi="Times New Roman" w:cs="Times New Roman"/>
          <w:bCs/>
          <w:lang w:val="en-US"/>
        </w:rPr>
      </w:pPr>
      <w:r w:rsidRPr="000C5D1A">
        <w:rPr>
          <w:rFonts w:ascii="Times New Roman" w:hAnsi="Times New Roman" w:cs="Times New Roman"/>
          <w:bCs/>
          <w:lang w:val="en-US"/>
        </w:rPr>
        <w:t>Other</w:t>
      </w:r>
    </w:p>
    <w:sectPr w:rsidR="00CF1C58" w:rsidRPr="000C5D1A" w:rsidSect="001270C5">
      <w:pgSz w:w="11906" w:h="16838" w:code="9"/>
      <w:pgMar w:top="1304" w:right="1304" w:bottom="964" w:left="1304" w:header="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0C0" w:rsidRPr="00206899" w:rsidRDefault="001120C0" w:rsidP="00206899">
      <w:pPr>
        <w:pStyle w:val="Voettekst"/>
      </w:pPr>
    </w:p>
  </w:endnote>
  <w:endnote w:type="continuationSeparator" w:id="0">
    <w:p w:rsidR="001120C0" w:rsidRPr="00206899" w:rsidRDefault="001120C0" w:rsidP="00206899">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iandra GD">
    <w:altName w:val="Calibri"/>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0C0" w:rsidRPr="00206899" w:rsidRDefault="001120C0" w:rsidP="00206899">
      <w:pPr>
        <w:pStyle w:val="Voettekst"/>
      </w:pPr>
    </w:p>
  </w:footnote>
  <w:footnote w:type="continuationSeparator" w:id="0">
    <w:p w:rsidR="001120C0" w:rsidRPr="00206899" w:rsidRDefault="001120C0" w:rsidP="00206899">
      <w:pPr>
        <w:pStyle w:val="Voe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C22AF"/>
    <w:multiLevelType w:val="hybridMultilevel"/>
    <w:tmpl w:val="2F6437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65B266"/>
    <w:multiLevelType w:val="hybridMultilevel"/>
    <w:tmpl w:val="8CA09C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444434"/>
    <w:multiLevelType w:val="hybridMultilevel"/>
    <w:tmpl w:val="088DDEB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085F365"/>
    <w:multiLevelType w:val="hybridMultilevel"/>
    <w:tmpl w:val="8109D2F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CB0DAA0"/>
    <w:multiLevelType w:val="hybridMultilevel"/>
    <w:tmpl w:val="D4884E1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E9C47F8"/>
    <w:multiLevelType w:val="hybridMultilevel"/>
    <w:tmpl w:val="F5ABCC7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206180D"/>
    <w:multiLevelType w:val="hybridMultilevel"/>
    <w:tmpl w:val="E7CCDDA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26BA39E"/>
    <w:multiLevelType w:val="hybridMultilevel"/>
    <w:tmpl w:val="42AF08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0A469B5"/>
    <w:multiLevelType w:val="hybridMultilevel"/>
    <w:tmpl w:val="F0738C5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286F336"/>
    <w:multiLevelType w:val="hybridMultilevel"/>
    <w:tmpl w:val="C918C9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1DE593C"/>
    <w:multiLevelType w:val="hybridMultilevel"/>
    <w:tmpl w:val="500061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4CCA84"/>
    <w:multiLevelType w:val="hybridMultilevel"/>
    <w:tmpl w:val="7F4A6CD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284BF0"/>
    <w:multiLevelType w:val="hybridMultilevel"/>
    <w:tmpl w:val="EC1E03F0"/>
    <w:lvl w:ilvl="0" w:tplc="04130019">
      <w:start w:val="1"/>
      <w:numFmt w:val="lowerLetter"/>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3" w15:restartNumberingAfterBreak="0">
    <w:nsid w:val="0827695B"/>
    <w:multiLevelType w:val="hybridMultilevel"/>
    <w:tmpl w:val="0FDA7726"/>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4" w15:restartNumberingAfterBreak="0">
    <w:nsid w:val="142F0071"/>
    <w:multiLevelType w:val="multilevel"/>
    <w:tmpl w:val="05E44D34"/>
    <w:lvl w:ilvl="0">
      <w:start w:val="1"/>
      <w:numFmt w:val="lowerLetter"/>
      <w:lvlText w:val="%1"/>
      <w:lvlJc w:val="right"/>
      <w:pPr>
        <w:tabs>
          <w:tab w:val="num" w:pos="0"/>
        </w:tabs>
        <w:ind w:left="0" w:hanging="113"/>
      </w:pPr>
      <w:rPr>
        <w:rFonts w:hint="default"/>
      </w:rPr>
    </w:lvl>
    <w:lvl w:ilvl="1">
      <w:start w:val="1"/>
      <w:numFmt w:val="lowerLetter"/>
      <w:pStyle w:val="Opsommingletter2eniveauIKNL"/>
      <w:lvlText w:val="%2"/>
      <w:lvlJc w:val="left"/>
      <w:pPr>
        <w:tabs>
          <w:tab w:val="num" w:pos="340"/>
        </w:tabs>
        <w:ind w:left="340" w:hanging="340"/>
      </w:pPr>
      <w:rPr>
        <w:rFonts w:hint="default"/>
      </w:rPr>
    </w:lvl>
    <w:lvl w:ilvl="2">
      <w:start w:val="1"/>
      <w:numFmt w:val="lowerLetter"/>
      <w:pStyle w:val="Opsommingletter3eniveauIKNL"/>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15" w15:restartNumberingAfterBreak="0">
    <w:nsid w:val="150C2DA7"/>
    <w:multiLevelType w:val="hybridMultilevel"/>
    <w:tmpl w:val="3C90DC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645FD16"/>
    <w:multiLevelType w:val="hybridMultilevel"/>
    <w:tmpl w:val="53D51F1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9F46519"/>
    <w:multiLevelType w:val="hybridMultilevel"/>
    <w:tmpl w:val="9D42606E"/>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8" w15:restartNumberingAfterBreak="0">
    <w:nsid w:val="270363DB"/>
    <w:multiLevelType w:val="hybridMultilevel"/>
    <w:tmpl w:val="2DE2AA28"/>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9" w15:restartNumberingAfterBreak="0">
    <w:nsid w:val="27133398"/>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C523A7"/>
    <w:multiLevelType w:val="hybridMultilevel"/>
    <w:tmpl w:val="2EAAB472"/>
    <w:lvl w:ilvl="0" w:tplc="E5C8CEDA">
      <w:start w:val="1"/>
      <w:numFmt w:val="decimal"/>
      <w:pStyle w:val="NummerIKNL"/>
      <w:lvlText w:val="%1"/>
      <w:lvlJc w:val="left"/>
      <w:pPr>
        <w:tabs>
          <w:tab w:val="num" w:pos="170"/>
        </w:tabs>
        <w:ind w:left="170" w:hanging="17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2A7928BD"/>
    <w:multiLevelType w:val="hybridMultilevel"/>
    <w:tmpl w:val="3EDE518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2B63CD9"/>
    <w:multiLevelType w:val="hybridMultilevel"/>
    <w:tmpl w:val="1166C178"/>
    <w:lvl w:ilvl="0" w:tplc="04130019">
      <w:start w:val="1"/>
      <w:numFmt w:val="lowerLetter"/>
      <w:lvlText w:val="%1."/>
      <w:lvlJc w:val="left"/>
      <w:pPr>
        <w:ind w:left="1069" w:hanging="360"/>
      </w:pPr>
    </w:lvl>
    <w:lvl w:ilvl="1" w:tplc="04130019">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3" w15:restartNumberingAfterBreak="0">
    <w:nsid w:val="32D00DF5"/>
    <w:multiLevelType w:val="multilevel"/>
    <w:tmpl w:val="6FD0DFB6"/>
    <w:styleLink w:val="LijstopsommingletterIKNL"/>
    <w:lvl w:ilvl="0">
      <w:start w:val="1"/>
      <w:numFmt w:val="lowerLetter"/>
      <w:lvlText w:val="%1"/>
      <w:lvlJc w:val="left"/>
      <w:pPr>
        <w:tabs>
          <w:tab w:val="num" w:pos="170"/>
        </w:tabs>
        <w:ind w:left="170" w:hanging="170"/>
      </w:pPr>
      <w:rPr>
        <w:rFonts w:hint="default"/>
      </w:rPr>
    </w:lvl>
    <w:lvl w:ilvl="1">
      <w:start w:val="1"/>
      <w:numFmt w:val="lowerLetter"/>
      <w:lvlText w:val="%2"/>
      <w:lvlJc w:val="left"/>
      <w:pPr>
        <w:tabs>
          <w:tab w:val="num" w:pos="510"/>
        </w:tabs>
        <w:ind w:left="510" w:hanging="340"/>
      </w:pPr>
      <w:rPr>
        <w:rFonts w:hint="default"/>
      </w:rPr>
    </w:lvl>
    <w:lvl w:ilvl="2">
      <w:start w:val="1"/>
      <w:numFmt w:val="lowerLetter"/>
      <w:lvlText w:val="%3"/>
      <w:lvlJc w:val="left"/>
      <w:pPr>
        <w:tabs>
          <w:tab w:val="num" w:pos="851"/>
        </w:tabs>
        <w:ind w:left="851" w:hanging="341"/>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tabs>
          <w:tab w:val="num" w:pos="1531"/>
        </w:tabs>
        <w:ind w:left="1531" w:hanging="340"/>
      </w:pPr>
      <w:rPr>
        <w:rFonts w:hint="default"/>
      </w:rPr>
    </w:lvl>
    <w:lvl w:ilvl="5">
      <w:start w:val="1"/>
      <w:numFmt w:val="lowerLetter"/>
      <w:lvlText w:val="%6"/>
      <w:lvlJc w:val="left"/>
      <w:pPr>
        <w:tabs>
          <w:tab w:val="num" w:pos="1871"/>
        </w:tabs>
        <w:ind w:left="1871" w:hanging="340"/>
      </w:pPr>
      <w:rPr>
        <w:rFonts w:hint="default"/>
      </w:rPr>
    </w:lvl>
    <w:lvl w:ilvl="6">
      <w:start w:val="1"/>
      <w:numFmt w:val="lowerLetter"/>
      <w:lvlText w:val="%7"/>
      <w:lvlJc w:val="left"/>
      <w:pPr>
        <w:tabs>
          <w:tab w:val="num" w:pos="2211"/>
        </w:tabs>
        <w:ind w:left="2211" w:hanging="340"/>
      </w:pPr>
      <w:rPr>
        <w:rFonts w:hint="default"/>
      </w:rPr>
    </w:lvl>
    <w:lvl w:ilvl="7">
      <w:start w:val="1"/>
      <w:numFmt w:val="lowerLetter"/>
      <w:lvlText w:val="%8"/>
      <w:lvlJc w:val="left"/>
      <w:pPr>
        <w:tabs>
          <w:tab w:val="num" w:pos="2552"/>
        </w:tabs>
        <w:ind w:left="2552" w:hanging="341"/>
      </w:pPr>
      <w:rPr>
        <w:rFonts w:hint="default"/>
      </w:rPr>
    </w:lvl>
    <w:lvl w:ilvl="8">
      <w:start w:val="1"/>
      <w:numFmt w:val="lowerLetter"/>
      <w:lvlText w:val="%9"/>
      <w:lvlJc w:val="left"/>
      <w:pPr>
        <w:tabs>
          <w:tab w:val="num" w:pos="2892"/>
        </w:tabs>
        <w:ind w:left="2892" w:hanging="340"/>
      </w:pPr>
      <w:rPr>
        <w:rFonts w:hint="default"/>
      </w:rPr>
    </w:lvl>
  </w:abstractNum>
  <w:abstractNum w:abstractNumId="24" w15:restartNumberingAfterBreak="0">
    <w:nsid w:val="3843328D"/>
    <w:multiLevelType w:val="multilevel"/>
    <w:tmpl w:val="F2509C8E"/>
    <w:styleLink w:val="LijstopsommingtekenIKNL"/>
    <w:lvl w:ilvl="0">
      <w:start w:val="1"/>
      <w:numFmt w:val="bullet"/>
      <w:pStyle w:val="Opsommingteken1eniveauIKNL"/>
      <w:lvlText w:val="•"/>
      <w:lvlJc w:val="left"/>
      <w:pPr>
        <w:tabs>
          <w:tab w:val="num" w:pos="0"/>
        </w:tabs>
        <w:ind w:left="0" w:hanging="170"/>
      </w:pPr>
      <w:rPr>
        <w:rFonts w:ascii="Arial" w:hAnsi="Arial" w:hint="default"/>
      </w:rPr>
    </w:lvl>
    <w:lvl w:ilvl="1">
      <w:start w:val="1"/>
      <w:numFmt w:val="bullet"/>
      <w:pStyle w:val="Opsommingteken2eniveauIKNL"/>
      <w:lvlText w:val="–"/>
      <w:lvlJc w:val="left"/>
      <w:pPr>
        <w:tabs>
          <w:tab w:val="num" w:pos="340"/>
        </w:tabs>
        <w:ind w:left="340" w:hanging="340"/>
      </w:pPr>
      <w:rPr>
        <w:rFonts w:ascii="Times New Roman" w:hAnsi="Times New Roman" w:cs="Times New Roman" w:hint="default"/>
      </w:rPr>
    </w:lvl>
    <w:lvl w:ilvl="2">
      <w:start w:val="1"/>
      <w:numFmt w:val="bullet"/>
      <w:pStyle w:val="Opsommingteken3eniveauIKNL"/>
      <w:lvlText w:val="–"/>
      <w:lvlJc w:val="left"/>
      <w:pPr>
        <w:tabs>
          <w:tab w:val="num" w:pos="680"/>
        </w:tabs>
        <w:ind w:left="680" w:hanging="340"/>
      </w:pPr>
      <w:rPr>
        <w:rFonts w:ascii="Times New Roman" w:hAnsi="Times New Roman" w:cs="Times New Roman" w:hint="default"/>
      </w:rPr>
    </w:lvl>
    <w:lvl w:ilvl="3">
      <w:start w:val="1"/>
      <w:numFmt w:val="bullet"/>
      <w:lvlText w:val="–"/>
      <w:lvlJc w:val="left"/>
      <w:pPr>
        <w:tabs>
          <w:tab w:val="num" w:pos="1021"/>
        </w:tabs>
        <w:ind w:left="1021" w:hanging="341"/>
      </w:pPr>
      <w:rPr>
        <w:rFonts w:ascii="Times New Roman" w:hAnsi="Times New Roman" w:cs="Times New Roman" w:hint="default"/>
      </w:rPr>
    </w:lvl>
    <w:lvl w:ilvl="4">
      <w:start w:val="1"/>
      <w:numFmt w:val="bullet"/>
      <w:lvlText w:val="–"/>
      <w:lvlJc w:val="left"/>
      <w:pPr>
        <w:tabs>
          <w:tab w:val="num" w:pos="1361"/>
        </w:tabs>
        <w:ind w:left="1361" w:hanging="340"/>
      </w:pPr>
      <w:rPr>
        <w:rFonts w:ascii="Times New Roman" w:hAnsi="Times New Roman" w:cs="Times New Roman" w:hint="default"/>
      </w:rPr>
    </w:lvl>
    <w:lvl w:ilvl="5">
      <w:start w:val="1"/>
      <w:numFmt w:val="bullet"/>
      <w:lvlText w:val="–"/>
      <w:lvlJc w:val="left"/>
      <w:pPr>
        <w:tabs>
          <w:tab w:val="num" w:pos="1701"/>
        </w:tabs>
        <w:ind w:left="1701" w:hanging="340"/>
      </w:pPr>
      <w:rPr>
        <w:rFonts w:ascii="Times New Roman" w:hAnsi="Times New Roman" w:cs="Times New Roman" w:hint="default"/>
      </w:rPr>
    </w:lvl>
    <w:lvl w:ilvl="6">
      <w:start w:val="1"/>
      <w:numFmt w:val="bullet"/>
      <w:lvlText w:val="–"/>
      <w:lvlJc w:val="left"/>
      <w:pPr>
        <w:tabs>
          <w:tab w:val="num" w:pos="2041"/>
        </w:tabs>
        <w:ind w:left="2041" w:hanging="340"/>
      </w:pPr>
      <w:rPr>
        <w:rFonts w:ascii="Times New Roman" w:hAnsi="Times New Roman" w:cs="Times New Roman" w:hint="default"/>
      </w:rPr>
    </w:lvl>
    <w:lvl w:ilvl="7">
      <w:start w:val="1"/>
      <w:numFmt w:val="bullet"/>
      <w:lvlText w:val="–"/>
      <w:lvlJc w:val="left"/>
      <w:pPr>
        <w:tabs>
          <w:tab w:val="num" w:pos="2381"/>
        </w:tabs>
        <w:ind w:left="2381" w:hanging="340"/>
      </w:pPr>
      <w:rPr>
        <w:rFonts w:ascii="Times New Roman" w:hAnsi="Times New Roman" w:cs="Times New Roman" w:hint="default"/>
      </w:rPr>
    </w:lvl>
    <w:lvl w:ilvl="8">
      <w:start w:val="1"/>
      <w:numFmt w:val="bullet"/>
      <w:lvlText w:val="–"/>
      <w:lvlJc w:val="left"/>
      <w:pPr>
        <w:tabs>
          <w:tab w:val="num" w:pos="2722"/>
        </w:tabs>
        <w:ind w:left="2722" w:hanging="341"/>
      </w:pPr>
      <w:rPr>
        <w:rFonts w:ascii="Maiandra GD" w:hAnsi="Maiandra GD" w:hint="default"/>
      </w:rPr>
    </w:lvl>
  </w:abstractNum>
  <w:abstractNum w:abstractNumId="25" w15:restartNumberingAfterBreak="0">
    <w:nsid w:val="39B169FF"/>
    <w:multiLevelType w:val="hybridMultilevel"/>
    <w:tmpl w:val="602E3DEC"/>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6" w15:restartNumberingAfterBreak="0">
    <w:nsid w:val="3A8C463D"/>
    <w:multiLevelType w:val="hybridMultilevel"/>
    <w:tmpl w:val="FB546CD4"/>
    <w:lvl w:ilvl="0" w:tplc="04130019">
      <w:start w:val="1"/>
      <w:numFmt w:val="lowerLetter"/>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7" w15:restartNumberingAfterBreak="0">
    <w:nsid w:val="3AE81819"/>
    <w:multiLevelType w:val="hybridMultilevel"/>
    <w:tmpl w:val="88CCEAF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2946EFE"/>
    <w:multiLevelType w:val="multilevel"/>
    <w:tmpl w:val="04130023"/>
    <w:styleLink w:val="Artikelsectie"/>
    <w:lvl w:ilvl="0">
      <w:start w:val="1"/>
      <w:numFmt w:val="upperRoman"/>
      <w:lvlText w:val="Artikel %1."/>
      <w:lvlJc w:val="left"/>
      <w:pPr>
        <w:tabs>
          <w:tab w:val="num" w:pos="108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3850448"/>
    <w:multiLevelType w:val="hybridMultilevel"/>
    <w:tmpl w:val="FC8E916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6514B4C"/>
    <w:multiLevelType w:val="multilevel"/>
    <w:tmpl w:val="60EE1D50"/>
    <w:styleLink w:val="LijstopsommingnummerIKNL"/>
    <w:lvl w:ilvl="0">
      <w:start w:val="1"/>
      <w:numFmt w:val="decimal"/>
      <w:pStyle w:val="Opsommingnummer1eniveauIKNL"/>
      <w:lvlText w:val="%1"/>
      <w:lvlJc w:val="right"/>
      <w:pPr>
        <w:tabs>
          <w:tab w:val="num" w:pos="0"/>
        </w:tabs>
        <w:ind w:left="0" w:hanging="113"/>
      </w:pPr>
      <w:rPr>
        <w:rFonts w:hint="default"/>
      </w:rPr>
    </w:lvl>
    <w:lvl w:ilvl="1">
      <w:start w:val="1"/>
      <w:numFmt w:val="decimal"/>
      <w:pStyle w:val="Opsommingnummer2eniveauIKNL"/>
      <w:lvlText w:val="%2"/>
      <w:lvlJc w:val="left"/>
      <w:pPr>
        <w:tabs>
          <w:tab w:val="num" w:pos="340"/>
        </w:tabs>
        <w:ind w:left="340" w:hanging="340"/>
      </w:pPr>
      <w:rPr>
        <w:rFonts w:hint="default"/>
      </w:rPr>
    </w:lvl>
    <w:lvl w:ilvl="2">
      <w:start w:val="1"/>
      <w:numFmt w:val="decimal"/>
      <w:pStyle w:val="Opsommingnummer3eniveauIKNL"/>
      <w:lvlText w:val="%3"/>
      <w:lvlJc w:val="left"/>
      <w:pPr>
        <w:tabs>
          <w:tab w:val="num" w:pos="680"/>
        </w:tabs>
        <w:ind w:left="680" w:hanging="340"/>
      </w:pPr>
      <w:rPr>
        <w:rFonts w:hint="default"/>
      </w:rPr>
    </w:lvl>
    <w:lvl w:ilvl="3">
      <w:start w:val="1"/>
      <w:numFmt w:val="decimal"/>
      <w:lvlText w:val="%4"/>
      <w:lvlJc w:val="left"/>
      <w:pPr>
        <w:tabs>
          <w:tab w:val="num" w:pos="1021"/>
        </w:tabs>
        <w:ind w:left="1021" w:hanging="341"/>
      </w:pPr>
      <w:rPr>
        <w:rFonts w:hint="default"/>
      </w:rPr>
    </w:lvl>
    <w:lvl w:ilvl="4">
      <w:start w:val="1"/>
      <w:numFmt w:val="decimal"/>
      <w:lvlText w:val="%5"/>
      <w:lvlJc w:val="left"/>
      <w:pPr>
        <w:tabs>
          <w:tab w:val="num" w:pos="1361"/>
        </w:tabs>
        <w:ind w:left="1361" w:hanging="340"/>
      </w:pPr>
      <w:rPr>
        <w:rFonts w:hint="default"/>
      </w:rPr>
    </w:lvl>
    <w:lvl w:ilvl="5">
      <w:start w:val="1"/>
      <w:numFmt w:val="decimal"/>
      <w:lvlText w:val="%6"/>
      <w:lvlJc w:val="left"/>
      <w:pPr>
        <w:tabs>
          <w:tab w:val="num" w:pos="1701"/>
        </w:tabs>
        <w:ind w:left="1701" w:hanging="340"/>
      </w:pPr>
      <w:rPr>
        <w:rFonts w:hint="default"/>
      </w:rPr>
    </w:lvl>
    <w:lvl w:ilvl="6">
      <w:start w:val="1"/>
      <w:numFmt w:val="decimal"/>
      <w:lvlText w:val="%7"/>
      <w:lvlJc w:val="left"/>
      <w:pPr>
        <w:tabs>
          <w:tab w:val="num" w:pos="2041"/>
        </w:tabs>
        <w:ind w:left="2041" w:hanging="340"/>
      </w:pPr>
      <w:rPr>
        <w:rFonts w:hint="default"/>
      </w:rPr>
    </w:lvl>
    <w:lvl w:ilvl="7">
      <w:start w:val="1"/>
      <w:numFmt w:val="decimal"/>
      <w:lvlText w:val="%8"/>
      <w:lvlJc w:val="left"/>
      <w:pPr>
        <w:tabs>
          <w:tab w:val="num" w:pos="2381"/>
        </w:tabs>
        <w:ind w:left="2381" w:hanging="340"/>
      </w:pPr>
      <w:rPr>
        <w:rFonts w:hint="default"/>
      </w:rPr>
    </w:lvl>
    <w:lvl w:ilvl="8">
      <w:start w:val="1"/>
      <w:numFmt w:val="decimal"/>
      <w:lvlText w:val="%9"/>
      <w:lvlJc w:val="left"/>
      <w:pPr>
        <w:tabs>
          <w:tab w:val="num" w:pos="2722"/>
        </w:tabs>
        <w:ind w:left="2722" w:hanging="341"/>
      </w:pPr>
      <w:rPr>
        <w:rFonts w:hint="default"/>
      </w:rPr>
    </w:lvl>
  </w:abstractNum>
  <w:abstractNum w:abstractNumId="31" w15:restartNumberingAfterBreak="0">
    <w:nsid w:val="46FE5307"/>
    <w:multiLevelType w:val="hybridMultilevel"/>
    <w:tmpl w:val="FA9AAAA0"/>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90B7668"/>
    <w:multiLevelType w:val="multilevel"/>
    <w:tmpl w:val="434E9CBE"/>
    <w:lvl w:ilvl="0">
      <w:start w:val="1"/>
      <w:numFmt w:val="decimal"/>
      <w:pStyle w:val="Kop1"/>
      <w:lvlText w:val="%1"/>
      <w:lvlJc w:val="right"/>
      <w:pPr>
        <w:tabs>
          <w:tab w:val="num" w:pos="0"/>
        </w:tabs>
        <w:ind w:left="0" w:hanging="113"/>
      </w:pPr>
      <w:rPr>
        <w:rFonts w:hint="default"/>
      </w:rPr>
    </w:lvl>
    <w:lvl w:ilvl="1">
      <w:start w:val="1"/>
      <w:numFmt w:val="decimal"/>
      <w:pStyle w:val="Kop2"/>
      <w:lvlText w:val="%1.%2"/>
      <w:lvlJc w:val="right"/>
      <w:pPr>
        <w:tabs>
          <w:tab w:val="num" w:pos="0"/>
        </w:tabs>
        <w:ind w:left="0" w:hanging="113"/>
      </w:pPr>
      <w:rPr>
        <w:rFonts w:hint="default"/>
      </w:rPr>
    </w:lvl>
    <w:lvl w:ilvl="2">
      <w:start w:val="1"/>
      <w:numFmt w:val="decimal"/>
      <w:pStyle w:val="Kop3"/>
      <w:lvlText w:val="%1.%2.%3"/>
      <w:lvlJc w:val="right"/>
      <w:pPr>
        <w:tabs>
          <w:tab w:val="num" w:pos="0"/>
        </w:tabs>
        <w:ind w:left="0" w:hanging="113"/>
      </w:pPr>
      <w:rPr>
        <w:rFonts w:hint="default"/>
      </w:rPr>
    </w:lvl>
    <w:lvl w:ilvl="3">
      <w:start w:val="1"/>
      <w:numFmt w:val="decimal"/>
      <w:lvlRestart w:val="0"/>
      <w:pStyle w:val="Kop4"/>
      <w:lvlText w:val="B%4"/>
      <w:lvlJc w:val="right"/>
      <w:pPr>
        <w:tabs>
          <w:tab w:val="num" w:pos="0"/>
        </w:tabs>
        <w:ind w:left="0" w:hanging="17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3" w15:restartNumberingAfterBreak="0">
    <w:nsid w:val="4EFC5BDE"/>
    <w:multiLevelType w:val="hybridMultilevel"/>
    <w:tmpl w:val="40AA08B6"/>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4" w15:restartNumberingAfterBreak="0">
    <w:nsid w:val="50615A37"/>
    <w:multiLevelType w:val="hybridMultilevel"/>
    <w:tmpl w:val="949836BE"/>
    <w:lvl w:ilvl="0" w:tplc="04130019">
      <w:start w:val="1"/>
      <w:numFmt w:val="lowerLetter"/>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5" w15:restartNumberingAfterBreak="0">
    <w:nsid w:val="532C0CCE"/>
    <w:multiLevelType w:val="hybridMultilevel"/>
    <w:tmpl w:val="FBBAD894"/>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6" w15:restartNumberingAfterBreak="0">
    <w:nsid w:val="54F90F2B"/>
    <w:multiLevelType w:val="hybridMultilevel"/>
    <w:tmpl w:val="2BC2FE54"/>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7" w15:restartNumberingAfterBreak="0">
    <w:nsid w:val="577C70DB"/>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59BF3CB4"/>
    <w:multiLevelType w:val="hybridMultilevel"/>
    <w:tmpl w:val="C9D23894"/>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9" w15:restartNumberingAfterBreak="0">
    <w:nsid w:val="5DE85272"/>
    <w:multiLevelType w:val="hybridMultilevel"/>
    <w:tmpl w:val="3C9EC61A"/>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0" w15:restartNumberingAfterBreak="0">
    <w:nsid w:val="5FA20F2D"/>
    <w:multiLevelType w:val="multilevel"/>
    <w:tmpl w:val="DE70F96C"/>
    <w:lvl w:ilvl="0">
      <w:start w:val="1"/>
      <w:numFmt w:val="lowerLetter"/>
      <w:pStyle w:val="Opsommingletter1eniveauIKNL"/>
      <w:lvlText w:val="%1"/>
      <w:lvlJc w:val="right"/>
      <w:pPr>
        <w:tabs>
          <w:tab w:val="num" w:pos="0"/>
        </w:tabs>
        <w:ind w:left="0" w:hanging="113"/>
      </w:pPr>
      <w:rPr>
        <w:rFonts w:hint="default"/>
      </w:rPr>
    </w:lvl>
    <w:lvl w:ilvl="1">
      <w:start w:val="1"/>
      <w:numFmt w:val="lowerLetter"/>
      <w:lvlText w:val="%2"/>
      <w:lvlJc w:val="left"/>
      <w:pPr>
        <w:tabs>
          <w:tab w:val="num" w:pos="340"/>
        </w:tabs>
        <w:ind w:left="340" w:hanging="340"/>
      </w:pPr>
      <w:rPr>
        <w:rFonts w:hint="default"/>
      </w:rPr>
    </w:lvl>
    <w:lvl w:ilvl="2">
      <w:start w:val="1"/>
      <w:numFmt w:val="lowerLetter"/>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41" w15:restartNumberingAfterBreak="0">
    <w:nsid w:val="662C03FE"/>
    <w:multiLevelType w:val="hybridMultilevel"/>
    <w:tmpl w:val="A5A2B79A"/>
    <w:lvl w:ilvl="0" w:tplc="04130019">
      <w:start w:val="1"/>
      <w:numFmt w:val="lowerLetter"/>
      <w:lvlText w:val="%1."/>
      <w:lvlJc w:val="left"/>
      <w:pPr>
        <w:ind w:left="1069" w:hanging="360"/>
      </w:pPr>
      <w:rPr>
        <w:rFonts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42" w15:restartNumberingAfterBreak="0">
    <w:nsid w:val="73AD0474"/>
    <w:multiLevelType w:val="hybridMultilevel"/>
    <w:tmpl w:val="063EC484"/>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3" w15:restartNumberingAfterBreak="0">
    <w:nsid w:val="76131451"/>
    <w:multiLevelType w:val="hybridMultilevel"/>
    <w:tmpl w:val="9FEEF200"/>
    <w:lvl w:ilvl="0" w:tplc="416C26DE">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6B423DC"/>
    <w:multiLevelType w:val="hybridMultilevel"/>
    <w:tmpl w:val="C630AEFE"/>
    <w:lvl w:ilvl="0" w:tplc="04130019">
      <w:start w:val="1"/>
      <w:numFmt w:val="lowerLetter"/>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5" w15:restartNumberingAfterBreak="0">
    <w:nsid w:val="7A600FC5"/>
    <w:multiLevelType w:val="hybridMultilevel"/>
    <w:tmpl w:val="FDCC2598"/>
    <w:lvl w:ilvl="0" w:tplc="04130019">
      <w:start w:val="1"/>
      <w:numFmt w:val="lowerLetter"/>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6" w15:restartNumberingAfterBreak="0">
    <w:nsid w:val="7C1C13C8"/>
    <w:multiLevelType w:val="hybridMultilevel"/>
    <w:tmpl w:val="431E4F6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82E606"/>
    <w:multiLevelType w:val="hybridMultilevel"/>
    <w:tmpl w:val="5897B3F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2"/>
  </w:num>
  <w:num w:numId="2">
    <w:abstractNumId w:val="30"/>
  </w:num>
  <w:num w:numId="3">
    <w:abstractNumId w:val="37"/>
  </w:num>
  <w:num w:numId="4">
    <w:abstractNumId w:val="19"/>
  </w:num>
  <w:num w:numId="5">
    <w:abstractNumId w:val="28"/>
  </w:num>
  <w:num w:numId="6">
    <w:abstractNumId w:val="24"/>
  </w:num>
  <w:num w:numId="7">
    <w:abstractNumId w:val="20"/>
  </w:num>
  <w:num w:numId="8">
    <w:abstractNumId w:val="23"/>
  </w:num>
  <w:num w:numId="9">
    <w:abstractNumId w:val="40"/>
  </w:num>
  <w:num w:numId="10">
    <w:abstractNumId w:val="14"/>
  </w:num>
  <w:num w:numId="11">
    <w:abstractNumId w:val="30"/>
  </w:num>
  <w:num w:numId="12">
    <w:abstractNumId w:val="24"/>
  </w:num>
  <w:num w:numId="13">
    <w:abstractNumId w:val="11"/>
  </w:num>
  <w:num w:numId="14">
    <w:abstractNumId w:val="2"/>
  </w:num>
  <w:num w:numId="15">
    <w:abstractNumId w:val="7"/>
  </w:num>
  <w:num w:numId="16">
    <w:abstractNumId w:val="4"/>
  </w:num>
  <w:num w:numId="17">
    <w:abstractNumId w:val="8"/>
  </w:num>
  <w:num w:numId="18">
    <w:abstractNumId w:val="0"/>
  </w:num>
  <w:num w:numId="19">
    <w:abstractNumId w:val="47"/>
  </w:num>
  <w:num w:numId="20">
    <w:abstractNumId w:val="27"/>
  </w:num>
  <w:num w:numId="21">
    <w:abstractNumId w:val="5"/>
  </w:num>
  <w:num w:numId="22">
    <w:abstractNumId w:val="3"/>
  </w:num>
  <w:num w:numId="23">
    <w:abstractNumId w:val="6"/>
  </w:num>
  <w:num w:numId="24">
    <w:abstractNumId w:val="1"/>
  </w:num>
  <w:num w:numId="25">
    <w:abstractNumId w:val="16"/>
  </w:num>
  <w:num w:numId="26">
    <w:abstractNumId w:val="9"/>
  </w:num>
  <w:num w:numId="27">
    <w:abstractNumId w:val="46"/>
  </w:num>
  <w:num w:numId="28">
    <w:abstractNumId w:val="34"/>
  </w:num>
  <w:num w:numId="29">
    <w:abstractNumId w:val="12"/>
  </w:num>
  <w:num w:numId="30">
    <w:abstractNumId w:val="41"/>
  </w:num>
  <w:num w:numId="31">
    <w:abstractNumId w:val="26"/>
  </w:num>
  <w:num w:numId="32">
    <w:abstractNumId w:val="45"/>
  </w:num>
  <w:num w:numId="33">
    <w:abstractNumId w:val="36"/>
  </w:num>
  <w:num w:numId="34">
    <w:abstractNumId w:val="43"/>
  </w:num>
  <w:num w:numId="35">
    <w:abstractNumId w:val="42"/>
  </w:num>
  <w:num w:numId="36">
    <w:abstractNumId w:val="39"/>
  </w:num>
  <w:num w:numId="37">
    <w:abstractNumId w:val="33"/>
  </w:num>
  <w:num w:numId="38">
    <w:abstractNumId w:val="17"/>
  </w:num>
  <w:num w:numId="39">
    <w:abstractNumId w:val="44"/>
  </w:num>
  <w:num w:numId="40">
    <w:abstractNumId w:val="18"/>
  </w:num>
  <w:num w:numId="41">
    <w:abstractNumId w:val="22"/>
  </w:num>
  <w:num w:numId="42">
    <w:abstractNumId w:val="10"/>
  </w:num>
  <w:num w:numId="43">
    <w:abstractNumId w:val="31"/>
  </w:num>
  <w:num w:numId="44">
    <w:abstractNumId w:val="25"/>
  </w:num>
  <w:num w:numId="45">
    <w:abstractNumId w:val="13"/>
  </w:num>
  <w:num w:numId="46">
    <w:abstractNumId w:val="38"/>
  </w:num>
  <w:num w:numId="47">
    <w:abstractNumId w:val="35"/>
  </w:num>
  <w:num w:numId="48">
    <w:abstractNumId w:val="29"/>
  </w:num>
  <w:num w:numId="49">
    <w:abstractNumId w:val="21"/>
  </w:num>
  <w:num w:numId="50">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9"/>
  <w:hyphenationZone w:val="425"/>
  <w:doNotHyphenateCaps/>
  <w:characterSpacingControl w:val="doNotCompress"/>
  <w:hdrShapeDefaults>
    <o:shapedefaults v:ext="edit" spidmax="24577">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C0"/>
    <w:rsid w:val="00014852"/>
    <w:rsid w:val="00040508"/>
    <w:rsid w:val="000423D1"/>
    <w:rsid w:val="0005430B"/>
    <w:rsid w:val="00060551"/>
    <w:rsid w:val="00063006"/>
    <w:rsid w:val="000647FA"/>
    <w:rsid w:val="0008258B"/>
    <w:rsid w:val="00082B85"/>
    <w:rsid w:val="000873E5"/>
    <w:rsid w:val="00092E3D"/>
    <w:rsid w:val="00095D8C"/>
    <w:rsid w:val="000A15BF"/>
    <w:rsid w:val="000B0D35"/>
    <w:rsid w:val="000B5523"/>
    <w:rsid w:val="000C4668"/>
    <w:rsid w:val="000C5D1A"/>
    <w:rsid w:val="000D09C0"/>
    <w:rsid w:val="000D4CE4"/>
    <w:rsid w:val="000D6AB7"/>
    <w:rsid w:val="000E3EB0"/>
    <w:rsid w:val="000E6E43"/>
    <w:rsid w:val="000E7B1A"/>
    <w:rsid w:val="000F1ECD"/>
    <w:rsid w:val="00106601"/>
    <w:rsid w:val="001120C0"/>
    <w:rsid w:val="00112507"/>
    <w:rsid w:val="001151FB"/>
    <w:rsid w:val="00115763"/>
    <w:rsid w:val="001207FC"/>
    <w:rsid w:val="00122DED"/>
    <w:rsid w:val="00123EB6"/>
    <w:rsid w:val="001270C5"/>
    <w:rsid w:val="00131328"/>
    <w:rsid w:val="001328B2"/>
    <w:rsid w:val="00133AED"/>
    <w:rsid w:val="00155063"/>
    <w:rsid w:val="001638AD"/>
    <w:rsid w:val="001769B8"/>
    <w:rsid w:val="00176C70"/>
    <w:rsid w:val="001845A2"/>
    <w:rsid w:val="00186ABA"/>
    <w:rsid w:val="001B1B37"/>
    <w:rsid w:val="001B4550"/>
    <w:rsid w:val="001C0269"/>
    <w:rsid w:val="001D2A06"/>
    <w:rsid w:val="001D5453"/>
    <w:rsid w:val="001E060F"/>
    <w:rsid w:val="001E1DB0"/>
    <w:rsid w:val="001E3495"/>
    <w:rsid w:val="001E4AFC"/>
    <w:rsid w:val="001F5B4F"/>
    <w:rsid w:val="001F685F"/>
    <w:rsid w:val="001F7F2C"/>
    <w:rsid w:val="0020607F"/>
    <w:rsid w:val="00206899"/>
    <w:rsid w:val="00221699"/>
    <w:rsid w:val="002245E8"/>
    <w:rsid w:val="0022669E"/>
    <w:rsid w:val="00226776"/>
    <w:rsid w:val="00236DE9"/>
    <w:rsid w:val="002466CE"/>
    <w:rsid w:val="00250102"/>
    <w:rsid w:val="00250505"/>
    <w:rsid w:val="00250B57"/>
    <w:rsid w:val="002524E4"/>
    <w:rsid w:val="00276907"/>
    <w:rsid w:val="00287C55"/>
    <w:rsid w:val="002A613F"/>
    <w:rsid w:val="002B2429"/>
    <w:rsid w:val="002C0BD1"/>
    <w:rsid w:val="002C33B4"/>
    <w:rsid w:val="002C7CD3"/>
    <w:rsid w:val="002D1955"/>
    <w:rsid w:val="002D308F"/>
    <w:rsid w:val="002D3BCD"/>
    <w:rsid w:val="002D7844"/>
    <w:rsid w:val="002E2560"/>
    <w:rsid w:val="002F4BD2"/>
    <w:rsid w:val="00323DC5"/>
    <w:rsid w:val="00331795"/>
    <w:rsid w:val="003322E8"/>
    <w:rsid w:val="00335067"/>
    <w:rsid w:val="003361A6"/>
    <w:rsid w:val="00336222"/>
    <w:rsid w:val="00365327"/>
    <w:rsid w:val="0037211F"/>
    <w:rsid w:val="00377612"/>
    <w:rsid w:val="00392A90"/>
    <w:rsid w:val="003A28DF"/>
    <w:rsid w:val="003B28DA"/>
    <w:rsid w:val="003B4485"/>
    <w:rsid w:val="003B543A"/>
    <w:rsid w:val="003C2342"/>
    <w:rsid w:val="003D7A5A"/>
    <w:rsid w:val="003E4F45"/>
    <w:rsid w:val="003E5EFA"/>
    <w:rsid w:val="003F0F08"/>
    <w:rsid w:val="003F4B45"/>
    <w:rsid w:val="003F5365"/>
    <w:rsid w:val="00407884"/>
    <w:rsid w:val="00407A05"/>
    <w:rsid w:val="004152B7"/>
    <w:rsid w:val="004201DF"/>
    <w:rsid w:val="0043420F"/>
    <w:rsid w:val="004440C5"/>
    <w:rsid w:val="00446D58"/>
    <w:rsid w:val="00451FDB"/>
    <w:rsid w:val="004564A6"/>
    <w:rsid w:val="004711FA"/>
    <w:rsid w:val="00482150"/>
    <w:rsid w:val="00482E91"/>
    <w:rsid w:val="0048412A"/>
    <w:rsid w:val="004A2A53"/>
    <w:rsid w:val="004A43F1"/>
    <w:rsid w:val="004B4FF7"/>
    <w:rsid w:val="004C66DB"/>
    <w:rsid w:val="004F050F"/>
    <w:rsid w:val="0051083A"/>
    <w:rsid w:val="00511688"/>
    <w:rsid w:val="005125DF"/>
    <w:rsid w:val="00544B9A"/>
    <w:rsid w:val="00550716"/>
    <w:rsid w:val="0055193B"/>
    <w:rsid w:val="005531BD"/>
    <w:rsid w:val="00561E91"/>
    <w:rsid w:val="00567370"/>
    <w:rsid w:val="00570EB5"/>
    <w:rsid w:val="00575FFC"/>
    <w:rsid w:val="00576517"/>
    <w:rsid w:val="005829B5"/>
    <w:rsid w:val="00587733"/>
    <w:rsid w:val="005B4230"/>
    <w:rsid w:val="005B5BEC"/>
    <w:rsid w:val="005C142A"/>
    <w:rsid w:val="005C4B48"/>
    <w:rsid w:val="005D42EF"/>
    <w:rsid w:val="005D6E87"/>
    <w:rsid w:val="005E01CA"/>
    <w:rsid w:val="005E505A"/>
    <w:rsid w:val="005F729E"/>
    <w:rsid w:val="006103B6"/>
    <w:rsid w:val="00612C22"/>
    <w:rsid w:val="00613841"/>
    <w:rsid w:val="00613D92"/>
    <w:rsid w:val="00625BEE"/>
    <w:rsid w:val="006264A6"/>
    <w:rsid w:val="006301D1"/>
    <w:rsid w:val="006307AE"/>
    <w:rsid w:val="006655DB"/>
    <w:rsid w:val="00675ACD"/>
    <w:rsid w:val="00681711"/>
    <w:rsid w:val="006977BB"/>
    <w:rsid w:val="006A1F22"/>
    <w:rsid w:val="006A5F4C"/>
    <w:rsid w:val="006A6366"/>
    <w:rsid w:val="006A792B"/>
    <w:rsid w:val="006C7E5F"/>
    <w:rsid w:val="006E2B34"/>
    <w:rsid w:val="006E58A5"/>
    <w:rsid w:val="006F133B"/>
    <w:rsid w:val="006F5A71"/>
    <w:rsid w:val="0071386B"/>
    <w:rsid w:val="007159A9"/>
    <w:rsid w:val="00720802"/>
    <w:rsid w:val="0072633F"/>
    <w:rsid w:val="007335BA"/>
    <w:rsid w:val="0073417B"/>
    <w:rsid w:val="00752C81"/>
    <w:rsid w:val="007579D5"/>
    <w:rsid w:val="007743C6"/>
    <w:rsid w:val="00781B9D"/>
    <w:rsid w:val="00794D56"/>
    <w:rsid w:val="007A003A"/>
    <w:rsid w:val="007C1133"/>
    <w:rsid w:val="007C6A56"/>
    <w:rsid w:val="007E354B"/>
    <w:rsid w:val="007E7F62"/>
    <w:rsid w:val="008027D1"/>
    <w:rsid w:val="008045C5"/>
    <w:rsid w:val="00813325"/>
    <w:rsid w:val="008144E4"/>
    <w:rsid w:val="008223E0"/>
    <w:rsid w:val="00830FC6"/>
    <w:rsid w:val="00844FC1"/>
    <w:rsid w:val="00851F20"/>
    <w:rsid w:val="00860613"/>
    <w:rsid w:val="00871DF4"/>
    <w:rsid w:val="008803F5"/>
    <w:rsid w:val="00890AB3"/>
    <w:rsid w:val="0089361F"/>
    <w:rsid w:val="00894141"/>
    <w:rsid w:val="008B0321"/>
    <w:rsid w:val="008B5CD1"/>
    <w:rsid w:val="008C19BC"/>
    <w:rsid w:val="008C7E4E"/>
    <w:rsid w:val="008D389A"/>
    <w:rsid w:val="008D4EB2"/>
    <w:rsid w:val="008D7BDD"/>
    <w:rsid w:val="008E0267"/>
    <w:rsid w:val="008E2D57"/>
    <w:rsid w:val="008E32F1"/>
    <w:rsid w:val="008F2EEF"/>
    <w:rsid w:val="008F5A2E"/>
    <w:rsid w:val="009007FD"/>
    <w:rsid w:val="00900F57"/>
    <w:rsid w:val="00907BCD"/>
    <w:rsid w:val="009123A1"/>
    <w:rsid w:val="009176A0"/>
    <w:rsid w:val="00927639"/>
    <w:rsid w:val="00930D7F"/>
    <w:rsid w:val="0093706F"/>
    <w:rsid w:val="009461E3"/>
    <w:rsid w:val="00950AA8"/>
    <w:rsid w:val="00950DB4"/>
    <w:rsid w:val="0095281D"/>
    <w:rsid w:val="00960406"/>
    <w:rsid w:val="009606EB"/>
    <w:rsid w:val="0097623E"/>
    <w:rsid w:val="0097672B"/>
    <w:rsid w:val="0098203C"/>
    <w:rsid w:val="009A4474"/>
    <w:rsid w:val="009B4DBF"/>
    <w:rsid w:val="009C0F63"/>
    <w:rsid w:val="009C2030"/>
    <w:rsid w:val="009C66C7"/>
    <w:rsid w:val="009C7EF5"/>
    <w:rsid w:val="009D0267"/>
    <w:rsid w:val="009E7AA2"/>
    <w:rsid w:val="00A018CD"/>
    <w:rsid w:val="00A07FCB"/>
    <w:rsid w:val="00A11730"/>
    <w:rsid w:val="00A16D92"/>
    <w:rsid w:val="00A2162E"/>
    <w:rsid w:val="00A22349"/>
    <w:rsid w:val="00A260AD"/>
    <w:rsid w:val="00A26137"/>
    <w:rsid w:val="00A345AE"/>
    <w:rsid w:val="00A347CE"/>
    <w:rsid w:val="00A602CC"/>
    <w:rsid w:val="00A60D3D"/>
    <w:rsid w:val="00A637EA"/>
    <w:rsid w:val="00A6774C"/>
    <w:rsid w:val="00A76E7C"/>
    <w:rsid w:val="00A82ADD"/>
    <w:rsid w:val="00A848F6"/>
    <w:rsid w:val="00A91321"/>
    <w:rsid w:val="00A96D8D"/>
    <w:rsid w:val="00AB1E21"/>
    <w:rsid w:val="00AC5C3C"/>
    <w:rsid w:val="00AC615B"/>
    <w:rsid w:val="00AD24E6"/>
    <w:rsid w:val="00AD3466"/>
    <w:rsid w:val="00AD6D72"/>
    <w:rsid w:val="00AD7C93"/>
    <w:rsid w:val="00B0606A"/>
    <w:rsid w:val="00B13831"/>
    <w:rsid w:val="00B458F7"/>
    <w:rsid w:val="00B460C2"/>
    <w:rsid w:val="00B4767E"/>
    <w:rsid w:val="00B56DC9"/>
    <w:rsid w:val="00B75ED8"/>
    <w:rsid w:val="00B807CE"/>
    <w:rsid w:val="00B829E1"/>
    <w:rsid w:val="00B84D6F"/>
    <w:rsid w:val="00B90DEF"/>
    <w:rsid w:val="00B9540B"/>
    <w:rsid w:val="00BA1B23"/>
    <w:rsid w:val="00BB2042"/>
    <w:rsid w:val="00BB291C"/>
    <w:rsid w:val="00BE2631"/>
    <w:rsid w:val="00BE3606"/>
    <w:rsid w:val="00BF6A7B"/>
    <w:rsid w:val="00BF75F7"/>
    <w:rsid w:val="00C00715"/>
    <w:rsid w:val="00C07B0D"/>
    <w:rsid w:val="00C10CC1"/>
    <w:rsid w:val="00C20D2C"/>
    <w:rsid w:val="00C45271"/>
    <w:rsid w:val="00C50883"/>
    <w:rsid w:val="00C56CE8"/>
    <w:rsid w:val="00C61462"/>
    <w:rsid w:val="00C70B41"/>
    <w:rsid w:val="00C80B2D"/>
    <w:rsid w:val="00C93473"/>
    <w:rsid w:val="00CB2AE8"/>
    <w:rsid w:val="00CB3EBD"/>
    <w:rsid w:val="00CC126F"/>
    <w:rsid w:val="00CD25A9"/>
    <w:rsid w:val="00CD335E"/>
    <w:rsid w:val="00CE068D"/>
    <w:rsid w:val="00CF1C58"/>
    <w:rsid w:val="00CF26CD"/>
    <w:rsid w:val="00CF4758"/>
    <w:rsid w:val="00CF5242"/>
    <w:rsid w:val="00D02D61"/>
    <w:rsid w:val="00D061DC"/>
    <w:rsid w:val="00D152F9"/>
    <w:rsid w:val="00D167D4"/>
    <w:rsid w:val="00D201C7"/>
    <w:rsid w:val="00D240C1"/>
    <w:rsid w:val="00D36361"/>
    <w:rsid w:val="00D624B2"/>
    <w:rsid w:val="00D71F01"/>
    <w:rsid w:val="00DA4478"/>
    <w:rsid w:val="00DA47B4"/>
    <w:rsid w:val="00DB00A8"/>
    <w:rsid w:val="00DB2CA1"/>
    <w:rsid w:val="00DC2F99"/>
    <w:rsid w:val="00DC36BB"/>
    <w:rsid w:val="00DC4BF8"/>
    <w:rsid w:val="00DC71B8"/>
    <w:rsid w:val="00DD1EEF"/>
    <w:rsid w:val="00DD321C"/>
    <w:rsid w:val="00DD6AF5"/>
    <w:rsid w:val="00DF7C88"/>
    <w:rsid w:val="00E238BE"/>
    <w:rsid w:val="00E479FA"/>
    <w:rsid w:val="00E56477"/>
    <w:rsid w:val="00E62101"/>
    <w:rsid w:val="00E67539"/>
    <w:rsid w:val="00E678A0"/>
    <w:rsid w:val="00E76680"/>
    <w:rsid w:val="00E853FC"/>
    <w:rsid w:val="00E920EF"/>
    <w:rsid w:val="00E9251E"/>
    <w:rsid w:val="00E96830"/>
    <w:rsid w:val="00E978A5"/>
    <w:rsid w:val="00EA682A"/>
    <w:rsid w:val="00EB05D8"/>
    <w:rsid w:val="00EC6611"/>
    <w:rsid w:val="00ED3C1B"/>
    <w:rsid w:val="00ED576D"/>
    <w:rsid w:val="00EE29C9"/>
    <w:rsid w:val="00EF06D0"/>
    <w:rsid w:val="00EF1484"/>
    <w:rsid w:val="00EF5BFF"/>
    <w:rsid w:val="00F03461"/>
    <w:rsid w:val="00F2330C"/>
    <w:rsid w:val="00F30928"/>
    <w:rsid w:val="00F4211D"/>
    <w:rsid w:val="00F4235D"/>
    <w:rsid w:val="00F42D50"/>
    <w:rsid w:val="00F52812"/>
    <w:rsid w:val="00F7328A"/>
    <w:rsid w:val="00F7766C"/>
    <w:rsid w:val="00F80FDA"/>
    <w:rsid w:val="00F81590"/>
    <w:rsid w:val="00F82076"/>
    <w:rsid w:val="00F82A36"/>
    <w:rsid w:val="00F86F3C"/>
    <w:rsid w:val="00F9054D"/>
    <w:rsid w:val="00FA2CC7"/>
    <w:rsid w:val="00FC38EE"/>
    <w:rsid w:val="00FC62CB"/>
    <w:rsid w:val="00FE09E4"/>
    <w:rsid w:val="00FE1BFD"/>
    <w:rsid w:val="00FE6AE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colormru v:ext="edit" colors="#ddd"/>
    </o:shapedefaults>
    <o:shapelayout v:ext="edit">
      <o:idmap v:ext="edit" data="1"/>
    </o:shapelayout>
  </w:shapeDefaults>
  <w:decimalSymbol w:val=","/>
  <w:listSeparator w:val=";"/>
  <w15:chartTrackingRefBased/>
  <w15:docId w15:val="{0D29F9EE-7579-4075-BE86-D7E863D7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IKNL"/>
    <w:qFormat/>
    <w:rsid w:val="00DD1EEF"/>
    <w:rPr>
      <w:rFonts w:eastAsiaTheme="minorHAnsi"/>
      <w:sz w:val="24"/>
      <w:szCs w:val="24"/>
    </w:rPr>
  </w:style>
  <w:style w:type="paragraph" w:styleId="Kop1">
    <w:name w:val="heading 1"/>
    <w:aliases w:val="(Hoofdstuk) IKNL"/>
    <w:basedOn w:val="ZsysbasisIKNL"/>
    <w:next w:val="BasistekstIKNL"/>
    <w:qFormat/>
    <w:rsid w:val="004201DF"/>
    <w:pPr>
      <w:keepNext/>
      <w:numPr>
        <w:numId w:val="1"/>
      </w:numPr>
      <w:spacing w:line="520" w:lineRule="exact"/>
      <w:outlineLvl w:val="0"/>
    </w:pPr>
    <w:rPr>
      <w:bCs/>
      <w:sz w:val="36"/>
      <w:szCs w:val="32"/>
    </w:rPr>
  </w:style>
  <w:style w:type="paragraph" w:styleId="Kop2">
    <w:name w:val="heading 2"/>
    <w:aliases w:val="(Paragraaf) IKNL"/>
    <w:basedOn w:val="ZsysbasisIKNL"/>
    <w:next w:val="BasistekstIKNL"/>
    <w:qFormat/>
    <w:rsid w:val="00950AA8"/>
    <w:pPr>
      <w:keepNext/>
      <w:numPr>
        <w:ilvl w:val="1"/>
        <w:numId w:val="1"/>
      </w:numPr>
      <w:spacing w:before="260"/>
      <w:outlineLvl w:val="1"/>
    </w:pPr>
    <w:rPr>
      <w:b/>
      <w:bCs/>
      <w:iCs/>
      <w:sz w:val="20"/>
      <w:szCs w:val="28"/>
    </w:rPr>
  </w:style>
  <w:style w:type="paragraph" w:styleId="Kop3">
    <w:name w:val="heading 3"/>
    <w:aliases w:val="(Subparagraaf) IKNL"/>
    <w:basedOn w:val="ZsysbasisIKNL"/>
    <w:next w:val="BasistekstIKNL"/>
    <w:qFormat/>
    <w:rsid w:val="00D71F01"/>
    <w:pPr>
      <w:keepNext/>
      <w:numPr>
        <w:ilvl w:val="2"/>
        <w:numId w:val="1"/>
      </w:numPr>
      <w:outlineLvl w:val="2"/>
    </w:pPr>
    <w:rPr>
      <w:iCs/>
      <w:sz w:val="20"/>
    </w:rPr>
  </w:style>
  <w:style w:type="paragraph" w:styleId="Kop4">
    <w:name w:val="heading 4"/>
    <w:aliases w:val="(bijlagkop) IKNL"/>
    <w:basedOn w:val="ZsysbasisIKNL"/>
    <w:next w:val="BasistekstIKNL"/>
    <w:qFormat/>
    <w:rsid w:val="002D1955"/>
    <w:pPr>
      <w:keepNext/>
      <w:numPr>
        <w:ilvl w:val="3"/>
        <w:numId w:val="1"/>
      </w:numPr>
      <w:spacing w:line="520" w:lineRule="exact"/>
      <w:outlineLvl w:val="3"/>
    </w:pPr>
    <w:rPr>
      <w:bCs/>
      <w:sz w:val="36"/>
      <w:szCs w:val="24"/>
    </w:rPr>
  </w:style>
  <w:style w:type="paragraph" w:styleId="Kop5">
    <w:name w:val="heading 5"/>
    <w:aliases w:val="Kop 5 IKNL"/>
    <w:basedOn w:val="ZsysbasisIKNL"/>
    <w:next w:val="BasistekstIKNL"/>
    <w:qFormat/>
    <w:rsid w:val="00FC62CB"/>
    <w:pPr>
      <w:numPr>
        <w:ilvl w:val="4"/>
        <w:numId w:val="1"/>
      </w:numPr>
      <w:spacing w:before="240" w:after="60"/>
      <w:outlineLvl w:val="4"/>
    </w:pPr>
    <w:rPr>
      <w:b/>
      <w:bCs/>
      <w:i/>
      <w:iCs/>
      <w:sz w:val="22"/>
      <w:szCs w:val="22"/>
    </w:rPr>
  </w:style>
  <w:style w:type="paragraph" w:styleId="Kop6">
    <w:name w:val="heading 6"/>
    <w:aliases w:val="Kop 6 IKNL"/>
    <w:basedOn w:val="ZsysbasisIKNL"/>
    <w:next w:val="BasistekstIKNL"/>
    <w:qFormat/>
    <w:rsid w:val="00FC62CB"/>
    <w:pPr>
      <w:numPr>
        <w:ilvl w:val="5"/>
        <w:numId w:val="1"/>
      </w:numPr>
      <w:spacing w:before="240" w:after="60"/>
      <w:outlineLvl w:val="5"/>
    </w:pPr>
    <w:rPr>
      <w:b/>
      <w:bCs/>
      <w:sz w:val="22"/>
      <w:szCs w:val="22"/>
    </w:rPr>
  </w:style>
  <w:style w:type="paragraph" w:styleId="Kop7">
    <w:name w:val="heading 7"/>
    <w:aliases w:val="Kop 7 IKNL"/>
    <w:basedOn w:val="ZsysbasisIKNL"/>
    <w:next w:val="BasistekstIKNL"/>
    <w:qFormat/>
    <w:rsid w:val="00FC62CB"/>
    <w:pPr>
      <w:numPr>
        <w:ilvl w:val="6"/>
        <w:numId w:val="1"/>
      </w:numPr>
      <w:spacing w:before="240" w:after="60"/>
      <w:outlineLvl w:val="6"/>
    </w:pPr>
    <w:rPr>
      <w:b/>
      <w:bCs/>
      <w:sz w:val="20"/>
      <w:szCs w:val="20"/>
    </w:rPr>
  </w:style>
  <w:style w:type="paragraph" w:styleId="Kop8">
    <w:name w:val="heading 8"/>
    <w:aliases w:val="Kop 8 IKNL"/>
    <w:basedOn w:val="ZsysbasisIKNL"/>
    <w:next w:val="BasistekstIKNL"/>
    <w:qFormat/>
    <w:rsid w:val="00FC62CB"/>
    <w:pPr>
      <w:numPr>
        <w:ilvl w:val="7"/>
        <w:numId w:val="1"/>
      </w:numPr>
      <w:spacing w:before="240" w:after="60"/>
      <w:outlineLvl w:val="7"/>
    </w:pPr>
    <w:rPr>
      <w:i/>
      <w:iCs/>
      <w:sz w:val="20"/>
      <w:szCs w:val="20"/>
    </w:rPr>
  </w:style>
  <w:style w:type="paragraph" w:styleId="Kop9">
    <w:name w:val="heading 9"/>
    <w:aliases w:val="Kop 9 IKNL"/>
    <w:basedOn w:val="ZsysbasisIKNL"/>
    <w:next w:val="BasistekstIKNL"/>
    <w:qFormat/>
    <w:rsid w:val="00FC62CB"/>
    <w:pPr>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IKNL">
    <w:name w:val="Basistekst IKNL"/>
    <w:basedOn w:val="ZsysbasisIKNL"/>
    <w:link w:val="BasistekstIKNLChar"/>
    <w:rsid w:val="00122DED"/>
  </w:style>
  <w:style w:type="paragraph" w:customStyle="1" w:styleId="ZsysbasisIKNL">
    <w:name w:val="Zsysbasis IKNL"/>
    <w:next w:val="BasistekstIKNL"/>
    <w:semiHidden/>
    <w:rsid w:val="00A602CC"/>
    <w:pPr>
      <w:spacing w:line="260" w:lineRule="atLeast"/>
    </w:pPr>
    <w:rPr>
      <w:rFonts w:ascii="Arial" w:hAnsi="Arial" w:cs="Maiandra GD"/>
      <w:sz w:val="18"/>
      <w:szCs w:val="18"/>
    </w:rPr>
  </w:style>
  <w:style w:type="paragraph" w:customStyle="1" w:styleId="BasistekstvetIKNL">
    <w:name w:val="Basistekst vet IKNL"/>
    <w:basedOn w:val="ZsysbasisIKNL"/>
    <w:next w:val="BasistekstIKNL"/>
    <w:rsid w:val="00122DED"/>
    <w:rPr>
      <w:b/>
      <w:bCs/>
    </w:rPr>
  </w:style>
  <w:style w:type="character" w:styleId="GevolgdeHyperlink">
    <w:name w:val="FollowedHyperlink"/>
    <w:aliases w:val="GevolgdeHyperlink IKNL"/>
    <w:basedOn w:val="Standaardalinea-lettertype"/>
    <w:rsid w:val="00B460C2"/>
    <w:rPr>
      <w:color w:val="auto"/>
      <w:u w:val="none"/>
    </w:rPr>
  </w:style>
  <w:style w:type="character" w:styleId="Hyperlink">
    <w:name w:val="Hyperlink"/>
    <w:aliases w:val="Hyperlink IKNL"/>
    <w:basedOn w:val="Standaardalinea-lettertype"/>
    <w:uiPriority w:val="99"/>
    <w:rsid w:val="00B460C2"/>
    <w:rPr>
      <w:color w:val="auto"/>
      <w:u w:val="none"/>
    </w:rPr>
  </w:style>
  <w:style w:type="paragraph" w:customStyle="1" w:styleId="AdresvakIKNL">
    <w:name w:val="Adresvak IKNL"/>
    <w:basedOn w:val="ZsysbasisIKNL"/>
    <w:rsid w:val="006301D1"/>
    <w:pPr>
      <w:spacing w:line="210" w:lineRule="exact"/>
    </w:pPr>
    <w:rPr>
      <w:noProof/>
    </w:rPr>
  </w:style>
  <w:style w:type="paragraph" w:styleId="Koptekst">
    <w:name w:val="header"/>
    <w:basedOn w:val="ZsysbasisIKNL"/>
    <w:next w:val="BasistekstIKNL"/>
    <w:semiHidden/>
    <w:rsid w:val="00122DED"/>
  </w:style>
  <w:style w:type="paragraph" w:styleId="Voettekst">
    <w:name w:val="footer"/>
    <w:basedOn w:val="ZsysbasisIKNL"/>
    <w:next w:val="BasistekstIKNL"/>
    <w:semiHidden/>
    <w:rsid w:val="00122DED"/>
    <w:pPr>
      <w:jc w:val="right"/>
    </w:pPr>
  </w:style>
  <w:style w:type="paragraph" w:customStyle="1" w:styleId="KoptekstIKNL">
    <w:name w:val="Koptekst IKNL"/>
    <w:basedOn w:val="ZsysbasisIKNL"/>
    <w:rsid w:val="00122DED"/>
    <w:rPr>
      <w:noProof/>
    </w:rPr>
  </w:style>
  <w:style w:type="paragraph" w:customStyle="1" w:styleId="VoettekstIKNL">
    <w:name w:val="Voettekst IKNL"/>
    <w:basedOn w:val="ZsysbasisIKNL"/>
    <w:rsid w:val="00122DED"/>
    <w:rPr>
      <w:noProof/>
    </w:rPr>
  </w:style>
  <w:style w:type="paragraph" w:customStyle="1" w:styleId="Opsommingteken1eniveauIKNL">
    <w:name w:val="Opsomming teken 1e niveau IKNL"/>
    <w:basedOn w:val="ZsysbasisIKNL"/>
    <w:rsid w:val="00830FC6"/>
    <w:pPr>
      <w:numPr>
        <w:numId w:val="12"/>
      </w:numPr>
    </w:pPr>
  </w:style>
  <w:style w:type="numbering" w:styleId="111111">
    <w:name w:val="Outline List 2"/>
    <w:basedOn w:val="Geenlijst"/>
    <w:semiHidden/>
    <w:rsid w:val="002A613F"/>
    <w:pPr>
      <w:numPr>
        <w:numId w:val="3"/>
      </w:numPr>
    </w:pPr>
  </w:style>
  <w:style w:type="numbering" w:styleId="1ai">
    <w:name w:val="Outline List 1"/>
    <w:basedOn w:val="Geenlijst"/>
    <w:semiHidden/>
    <w:rsid w:val="002A613F"/>
    <w:pPr>
      <w:numPr>
        <w:numId w:val="4"/>
      </w:numPr>
    </w:pPr>
  </w:style>
  <w:style w:type="paragraph" w:customStyle="1" w:styleId="BasistekstcursiefIKNL">
    <w:name w:val="Basistekst cursief IKNL"/>
    <w:basedOn w:val="ZsysbasisIKNL"/>
    <w:next w:val="BasistekstIKNL"/>
    <w:rsid w:val="00122DED"/>
    <w:rPr>
      <w:i/>
      <w:iCs/>
    </w:rPr>
  </w:style>
  <w:style w:type="table" w:styleId="3D-effectenvoortabel1">
    <w:name w:val="Table 3D effects 1"/>
    <w:basedOn w:val="Standaardtabel"/>
    <w:semiHidden/>
    <w:rsid w:val="00451FDB"/>
    <w:pPr>
      <w:spacing w:line="240" w:lineRule="atLeast"/>
    </w:pPr>
    <w:rPr>
      <w:rFonts w:ascii="Maiandra GD" w:hAnsi="Maiandra GD" w:cs="Maiandra G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pPr>
      <w:spacing w:line="240" w:lineRule="atLeast"/>
    </w:pPr>
    <w:rPr>
      <w:rFonts w:ascii="Maiandra GD" w:hAnsi="Maiandra GD" w:cs="Maiandra G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pPr>
      <w:spacing w:line="240" w:lineRule="atLeast"/>
    </w:pPr>
    <w:rPr>
      <w:rFonts w:ascii="Maiandra GD" w:hAnsi="Maiandra GD" w:cs="Maiandra G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sommingteken2eniveauIKNL">
    <w:name w:val="Opsomming teken 2e niveau IKNL"/>
    <w:basedOn w:val="ZsysbasisIKNL"/>
    <w:rsid w:val="00830FC6"/>
    <w:pPr>
      <w:numPr>
        <w:ilvl w:val="1"/>
        <w:numId w:val="12"/>
      </w:numPr>
    </w:pPr>
  </w:style>
  <w:style w:type="paragraph" w:customStyle="1" w:styleId="Tussenkop1eniveauIKNL">
    <w:name w:val="Tussenkop 1e niveau IKNL"/>
    <w:basedOn w:val="ZsysbasisIKNL"/>
    <w:next w:val="BasistekstIKNL"/>
    <w:rsid w:val="001E3495"/>
    <w:pPr>
      <w:keepNext/>
      <w:spacing w:before="260"/>
    </w:pPr>
    <w:rPr>
      <w:b/>
      <w:sz w:val="20"/>
    </w:rPr>
  </w:style>
  <w:style w:type="paragraph" w:customStyle="1" w:styleId="Tussenkop2eniveauIKNL">
    <w:name w:val="Tussenkop 2e niveau IKNL"/>
    <w:basedOn w:val="ZsysbasisIKNL"/>
    <w:next w:val="BasistekstIKNL"/>
    <w:rsid w:val="001E3495"/>
    <w:pPr>
      <w:keepNext/>
      <w:spacing w:before="260"/>
    </w:pPr>
    <w:rPr>
      <w:sz w:val="20"/>
    </w:rPr>
  </w:style>
  <w:style w:type="paragraph" w:customStyle="1" w:styleId="Opsommingnummer1eniveauIKNL">
    <w:name w:val="Opsomming nummer 1e niveau IKNL"/>
    <w:basedOn w:val="ZsysbasisIKNL"/>
    <w:rsid w:val="00830FC6"/>
    <w:pPr>
      <w:numPr>
        <w:numId w:val="11"/>
      </w:numPr>
    </w:pPr>
  </w:style>
  <w:style w:type="paragraph" w:customStyle="1" w:styleId="Opsommingnummer2eniveauIKNL">
    <w:name w:val="Opsomming nummer 2e niveau IKNL"/>
    <w:basedOn w:val="ZsysbasisIKNL"/>
    <w:rsid w:val="00830FC6"/>
    <w:pPr>
      <w:numPr>
        <w:ilvl w:val="1"/>
        <w:numId w:val="11"/>
      </w:numPr>
    </w:pPr>
  </w:style>
  <w:style w:type="paragraph" w:customStyle="1" w:styleId="Opsommingnummer3eniveauIKNL">
    <w:name w:val="Opsomming nummer 3e niveau IKNL"/>
    <w:basedOn w:val="ZsysbasisIKNL"/>
    <w:rsid w:val="00830FC6"/>
    <w:pPr>
      <w:numPr>
        <w:ilvl w:val="2"/>
        <w:numId w:val="11"/>
      </w:numPr>
    </w:pPr>
  </w:style>
  <w:style w:type="paragraph" w:styleId="Aanhef">
    <w:name w:val="Salutation"/>
    <w:basedOn w:val="ZsysbasisIKNL"/>
    <w:next w:val="BasistekstIKNL"/>
    <w:semiHidden/>
    <w:rsid w:val="0020607F"/>
  </w:style>
  <w:style w:type="paragraph" w:styleId="Adresenvelop">
    <w:name w:val="envelope address"/>
    <w:basedOn w:val="ZsysbasisIKNL"/>
    <w:next w:val="BasistekstIKNL"/>
    <w:semiHidden/>
    <w:rsid w:val="0020607F"/>
  </w:style>
  <w:style w:type="paragraph" w:styleId="Afsluiting">
    <w:name w:val="Closing"/>
    <w:basedOn w:val="ZsysbasisIKNL"/>
    <w:next w:val="BasistekstIKNL"/>
    <w:semiHidden/>
    <w:rsid w:val="0020607F"/>
  </w:style>
  <w:style w:type="paragraph" w:customStyle="1" w:styleId="Inspring1eniveauIKNL">
    <w:name w:val="Inspring 1e niveau IKNL"/>
    <w:basedOn w:val="ZsysbasisIKNL"/>
    <w:rsid w:val="00550716"/>
    <w:pPr>
      <w:tabs>
        <w:tab w:val="left" w:pos="170"/>
      </w:tabs>
      <w:ind w:left="170" w:hanging="170"/>
    </w:pPr>
  </w:style>
  <w:style w:type="paragraph" w:customStyle="1" w:styleId="Inspring2eniveauIKNL">
    <w:name w:val="Inspring 2e niveau IKNL"/>
    <w:basedOn w:val="ZsysbasisIKNL"/>
    <w:rsid w:val="00550716"/>
    <w:pPr>
      <w:tabs>
        <w:tab w:val="left" w:pos="510"/>
      </w:tabs>
      <w:ind w:left="510" w:hanging="340"/>
    </w:pPr>
  </w:style>
  <w:style w:type="paragraph" w:customStyle="1" w:styleId="Inspring3eniveauIKNL">
    <w:name w:val="Inspring 3e niveau IKNL"/>
    <w:basedOn w:val="ZsysbasisIKNL"/>
    <w:rsid w:val="00550716"/>
    <w:pPr>
      <w:tabs>
        <w:tab w:val="left" w:pos="851"/>
      </w:tabs>
      <w:ind w:left="850" w:hanging="340"/>
    </w:pPr>
  </w:style>
  <w:style w:type="paragraph" w:customStyle="1" w:styleId="Zwevend1eniveauIKNL">
    <w:name w:val="Zwevend 1e niveau IKNL"/>
    <w:basedOn w:val="ZsysbasisIKNL"/>
    <w:rsid w:val="00550716"/>
    <w:pPr>
      <w:ind w:left="170"/>
    </w:pPr>
  </w:style>
  <w:style w:type="paragraph" w:customStyle="1" w:styleId="Zwevend2eniveauIKNL">
    <w:name w:val="Zwevend 2e niveau IKNL"/>
    <w:basedOn w:val="ZsysbasisIKNL"/>
    <w:rsid w:val="00550716"/>
    <w:pPr>
      <w:ind w:left="510"/>
    </w:pPr>
  </w:style>
  <w:style w:type="paragraph" w:customStyle="1" w:styleId="Zwevend3eniveauIKNL">
    <w:name w:val="Zwevend 3e niveau IKNL"/>
    <w:basedOn w:val="ZsysbasisIKNL"/>
    <w:rsid w:val="00550716"/>
    <w:pPr>
      <w:ind w:left="851"/>
    </w:pPr>
  </w:style>
  <w:style w:type="paragraph" w:styleId="Inhopg1">
    <w:name w:val="toc 1"/>
    <w:basedOn w:val="ZsysbasisIKNL"/>
    <w:next w:val="BasistekstIKNL"/>
    <w:semiHidden/>
    <w:rsid w:val="000647FA"/>
    <w:pPr>
      <w:tabs>
        <w:tab w:val="left" w:pos="709"/>
      </w:tabs>
      <w:ind w:left="709" w:right="567" w:hanging="709"/>
    </w:pPr>
    <w:rPr>
      <w:b/>
    </w:rPr>
  </w:style>
  <w:style w:type="paragraph" w:styleId="Inhopg2">
    <w:name w:val="toc 2"/>
    <w:basedOn w:val="ZsysbasisIKNL"/>
    <w:next w:val="BasistekstIKNL"/>
    <w:semiHidden/>
    <w:rsid w:val="000647FA"/>
    <w:pPr>
      <w:tabs>
        <w:tab w:val="left" w:pos="709"/>
      </w:tabs>
      <w:ind w:left="709" w:right="567" w:hanging="709"/>
    </w:pPr>
  </w:style>
  <w:style w:type="paragraph" w:styleId="Inhopg3">
    <w:name w:val="toc 3"/>
    <w:basedOn w:val="ZsysbasisIKNL"/>
    <w:next w:val="BasistekstIKNL"/>
    <w:semiHidden/>
    <w:rsid w:val="000647FA"/>
    <w:pPr>
      <w:tabs>
        <w:tab w:val="left" w:pos="709"/>
      </w:tabs>
      <w:ind w:left="709" w:right="567" w:hanging="709"/>
    </w:pPr>
  </w:style>
  <w:style w:type="paragraph" w:styleId="Inhopg4">
    <w:name w:val="toc 4"/>
    <w:basedOn w:val="ZsysbasisIKNL"/>
    <w:next w:val="BasistekstIKNL"/>
    <w:semiHidden/>
    <w:rsid w:val="00122DED"/>
  </w:style>
  <w:style w:type="paragraph" w:styleId="Index1">
    <w:name w:val="index 1"/>
    <w:basedOn w:val="ZsysbasisIKNL"/>
    <w:next w:val="BasistekstIKNL"/>
    <w:semiHidden/>
    <w:rsid w:val="00122DED"/>
  </w:style>
  <w:style w:type="paragraph" w:styleId="Index2">
    <w:name w:val="index 2"/>
    <w:basedOn w:val="ZsysbasisIKNL"/>
    <w:next w:val="BasistekstIKNL"/>
    <w:semiHidden/>
    <w:rsid w:val="00122DED"/>
  </w:style>
  <w:style w:type="paragraph" w:styleId="Index3">
    <w:name w:val="index 3"/>
    <w:basedOn w:val="ZsysbasisIKNL"/>
    <w:next w:val="BasistekstIKNL"/>
    <w:semiHidden/>
    <w:rsid w:val="00122DED"/>
  </w:style>
  <w:style w:type="paragraph" w:styleId="Ondertitel">
    <w:name w:val="Subtitle"/>
    <w:basedOn w:val="ZsysbasisIKNL"/>
    <w:next w:val="BasistekstIKNL"/>
    <w:semiHidden/>
    <w:qFormat/>
    <w:rsid w:val="00122DED"/>
  </w:style>
  <w:style w:type="paragraph" w:styleId="Titel">
    <w:name w:val="Title"/>
    <w:basedOn w:val="ZsysbasisIKNL"/>
    <w:next w:val="BasistekstIKNL"/>
    <w:semiHidden/>
    <w:qFormat/>
    <w:rsid w:val="00122DED"/>
  </w:style>
  <w:style w:type="paragraph" w:customStyle="1" w:styleId="Kop2zondernummerIKNL">
    <w:name w:val="Kop 2 zonder nummer IKNL"/>
    <w:basedOn w:val="ZsysbasisIKNL"/>
    <w:next w:val="BasistekstIKNL"/>
    <w:rsid w:val="00950AA8"/>
    <w:pPr>
      <w:keepNext/>
      <w:spacing w:before="260"/>
    </w:pPr>
    <w:rPr>
      <w:b/>
      <w:sz w:val="20"/>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semiHidden/>
    <w:rsid w:val="00122DED"/>
    <w:rPr>
      <w:bdr w:val="none" w:sz="0" w:space="0" w:color="auto"/>
      <w:shd w:val="clear" w:color="auto" w:fill="FFFF00"/>
    </w:rPr>
  </w:style>
  <w:style w:type="paragraph" w:customStyle="1" w:styleId="Kop1zondernummerIKNL">
    <w:name w:val="Kop 1 zonder nummer IKNL"/>
    <w:basedOn w:val="ZsysbasisIKNL"/>
    <w:next w:val="BasistekstIKNL"/>
    <w:rsid w:val="004201DF"/>
    <w:pPr>
      <w:keepNext/>
      <w:spacing w:line="520" w:lineRule="exact"/>
    </w:pPr>
    <w:rPr>
      <w:sz w:val="36"/>
      <w:szCs w:val="32"/>
    </w:rPr>
  </w:style>
  <w:style w:type="paragraph" w:customStyle="1" w:styleId="Kop3zondernummerIKNL">
    <w:name w:val="Kop 3 zonder nummer IKNL"/>
    <w:basedOn w:val="ZsysbasisIKNL"/>
    <w:next w:val="BasistekstIKNL"/>
    <w:rsid w:val="00D71F01"/>
    <w:pPr>
      <w:keepNext/>
    </w:pPr>
    <w:rPr>
      <w:sz w:val="20"/>
    </w:rPr>
  </w:style>
  <w:style w:type="paragraph" w:styleId="Index4">
    <w:name w:val="index 4"/>
    <w:basedOn w:val="Standaard"/>
    <w:next w:val="Standaard"/>
    <w:semiHidden/>
    <w:unhideWhenUsed/>
    <w:rsid w:val="00122DED"/>
    <w:pPr>
      <w:ind w:left="720" w:hanging="180"/>
    </w:pPr>
  </w:style>
  <w:style w:type="paragraph" w:styleId="Index5">
    <w:name w:val="index 5"/>
    <w:basedOn w:val="Standaard"/>
    <w:next w:val="Standaard"/>
    <w:semiHidden/>
    <w:unhideWhenUsed/>
    <w:rsid w:val="00122DED"/>
    <w:pPr>
      <w:ind w:left="900" w:hanging="180"/>
    </w:pPr>
  </w:style>
  <w:style w:type="paragraph" w:styleId="Index6">
    <w:name w:val="index 6"/>
    <w:basedOn w:val="Standaard"/>
    <w:next w:val="Standaard"/>
    <w:semiHidden/>
    <w:unhideWhenUsed/>
    <w:rsid w:val="00122DED"/>
    <w:pPr>
      <w:ind w:left="1080" w:hanging="180"/>
    </w:pPr>
  </w:style>
  <w:style w:type="paragraph" w:styleId="Index7">
    <w:name w:val="index 7"/>
    <w:basedOn w:val="Standaard"/>
    <w:next w:val="Standaard"/>
    <w:semiHidden/>
    <w:unhideWhenUsed/>
    <w:rsid w:val="00122DED"/>
    <w:pPr>
      <w:ind w:left="1260" w:hanging="180"/>
    </w:pPr>
  </w:style>
  <w:style w:type="paragraph" w:styleId="Index8">
    <w:name w:val="index 8"/>
    <w:basedOn w:val="Standaard"/>
    <w:next w:val="Standaard"/>
    <w:semiHidden/>
    <w:unhideWhenUsed/>
    <w:rsid w:val="00122DED"/>
    <w:pPr>
      <w:ind w:left="1440" w:hanging="180"/>
    </w:pPr>
  </w:style>
  <w:style w:type="paragraph" w:styleId="Index9">
    <w:name w:val="index 9"/>
    <w:basedOn w:val="Standaard"/>
    <w:next w:val="Standaard"/>
    <w:semiHidden/>
    <w:unhideWhenUsed/>
    <w:rsid w:val="00122DED"/>
    <w:pPr>
      <w:ind w:left="1620" w:hanging="180"/>
    </w:pPr>
  </w:style>
  <w:style w:type="paragraph" w:styleId="Inhopg5">
    <w:name w:val="toc 5"/>
    <w:basedOn w:val="Standaard"/>
    <w:next w:val="Standaard"/>
    <w:semiHidden/>
    <w:unhideWhenUsed/>
    <w:rsid w:val="00122DED"/>
    <w:pPr>
      <w:ind w:left="720"/>
    </w:pPr>
  </w:style>
  <w:style w:type="paragraph" w:styleId="Inhopg6">
    <w:name w:val="toc 6"/>
    <w:basedOn w:val="Standaard"/>
    <w:next w:val="Standaard"/>
    <w:semiHidden/>
    <w:unhideWhenUsed/>
    <w:rsid w:val="00122DED"/>
    <w:pPr>
      <w:ind w:left="900"/>
    </w:pPr>
  </w:style>
  <w:style w:type="paragraph" w:styleId="Inhopg7">
    <w:name w:val="toc 7"/>
    <w:basedOn w:val="Standaard"/>
    <w:next w:val="Standaard"/>
    <w:semiHidden/>
    <w:unhideWhenUsed/>
    <w:rsid w:val="00122DED"/>
    <w:pPr>
      <w:ind w:left="1080"/>
    </w:pPr>
  </w:style>
  <w:style w:type="paragraph" w:styleId="Inhopg8">
    <w:name w:val="toc 8"/>
    <w:basedOn w:val="Standaard"/>
    <w:next w:val="Standaard"/>
    <w:semiHidden/>
    <w:unhideWhenUsed/>
    <w:rsid w:val="00122DED"/>
    <w:pPr>
      <w:ind w:left="1260"/>
    </w:pPr>
  </w:style>
  <w:style w:type="paragraph" w:styleId="Inhopg9">
    <w:name w:val="toc 9"/>
    <w:basedOn w:val="Standaard"/>
    <w:next w:val="Standaard"/>
    <w:semiHidden/>
    <w:unhideWhenUsed/>
    <w:rsid w:val="00122DED"/>
    <w:pPr>
      <w:ind w:left="1440"/>
    </w:pPr>
  </w:style>
  <w:style w:type="paragraph" w:styleId="Afzender">
    <w:name w:val="envelope return"/>
    <w:basedOn w:val="ZsysbasisIKNL"/>
    <w:next w:val="BasistekstIKNL"/>
    <w:semiHidden/>
    <w:rsid w:val="0020607F"/>
  </w:style>
  <w:style w:type="numbering" w:styleId="Artikelsectie">
    <w:name w:val="Outline List 3"/>
    <w:basedOn w:val="Geenlijst"/>
    <w:semiHidden/>
    <w:rsid w:val="003C2342"/>
    <w:pPr>
      <w:numPr>
        <w:numId w:val="5"/>
      </w:numPr>
    </w:pPr>
  </w:style>
  <w:style w:type="paragraph" w:styleId="Berichtkop">
    <w:name w:val="Message Header"/>
    <w:basedOn w:val="ZsysbasisIKNL"/>
    <w:next w:val="BasistekstIKNL"/>
    <w:semiHidden/>
    <w:rsid w:val="0020607F"/>
  </w:style>
  <w:style w:type="paragraph" w:styleId="Bloktekst">
    <w:name w:val="Block Text"/>
    <w:basedOn w:val="ZsysbasisIKNL"/>
    <w:next w:val="BasistekstIKNL"/>
    <w:semiHidden/>
    <w:rsid w:val="0020607F"/>
  </w:style>
  <w:style w:type="table" w:styleId="Eenvoudigetabel1">
    <w:name w:val="Table Simple 1"/>
    <w:basedOn w:val="Standaardtabel"/>
    <w:semiHidden/>
    <w:rsid w:val="008D7BDD"/>
    <w:pPr>
      <w:spacing w:line="240" w:lineRule="atLeast"/>
    </w:pPr>
    <w:rPr>
      <w:rFonts w:ascii="Maiandra GD" w:hAnsi="Maiandra GD" w:cs="Maiandra G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pPr>
      <w:spacing w:line="240" w:lineRule="atLeast"/>
    </w:pPr>
    <w:rPr>
      <w:rFonts w:ascii="Maiandra GD" w:hAnsi="Maiandra GD" w:cs="Maiandra G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pPr>
      <w:spacing w:line="240" w:lineRule="atLeast"/>
    </w:pPr>
    <w:rPr>
      <w:rFonts w:ascii="Maiandra GD" w:hAnsi="Maiandra GD" w:cs="Maiandra G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pPr>
      <w:spacing w:line="240" w:lineRule="atLeast"/>
    </w:pPr>
    <w:rPr>
      <w:rFonts w:ascii="Maiandra GD" w:hAnsi="Maiandra GD" w:cs="Maiandra G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IKNL"/>
    <w:next w:val="BasistekstIKNL"/>
    <w:semiHidden/>
    <w:rsid w:val="0020607F"/>
  </w:style>
  <w:style w:type="paragraph" w:styleId="Handtekening">
    <w:name w:val="Signature"/>
    <w:basedOn w:val="ZsysbasisIKNL"/>
    <w:next w:val="BasistekstIKNL"/>
    <w:semiHidden/>
    <w:rsid w:val="0020607F"/>
  </w:style>
  <w:style w:type="paragraph" w:styleId="HTML-voorafopgemaakt">
    <w:name w:val="HTML Preformatted"/>
    <w:basedOn w:val="ZsysbasisIKNL"/>
    <w:next w:val="BasistekstIKNL"/>
    <w:link w:val="HTML-voorafopgemaaktChar"/>
    <w:uiPriority w:val="99"/>
    <w:semiHidden/>
    <w:rsid w:val="0020607F"/>
  </w:style>
  <w:style w:type="character" w:styleId="Eindnootmarkering">
    <w:name w:val="endnote reference"/>
    <w:basedOn w:val="Standaardalinea-lettertype"/>
    <w:semiHidden/>
    <w:rsid w:val="005D42EF"/>
    <w:rPr>
      <w:vertAlign w:val="superscript"/>
    </w:rPr>
  </w:style>
  <w:style w:type="character" w:styleId="HTMLCode">
    <w:name w:val="HTML Code"/>
    <w:basedOn w:val="Standaardalinea-lettertype"/>
    <w:semiHidden/>
    <w:rsid w:val="005D42EF"/>
    <w:rPr>
      <w:rFonts w:ascii="Courier New" w:hAnsi="Courier New" w:cs="Courier New"/>
      <w:sz w:val="20"/>
      <w:szCs w:val="20"/>
    </w:rPr>
  </w:style>
  <w:style w:type="character" w:styleId="HTMLDefinition">
    <w:name w:val="HTML Definition"/>
    <w:basedOn w:val="Standaardalinea-lettertype"/>
    <w:semiHidden/>
    <w:rsid w:val="005D42EF"/>
    <w:rPr>
      <w:i/>
      <w:iCs/>
    </w:rPr>
  </w:style>
  <w:style w:type="character" w:styleId="HTMLVariable">
    <w:name w:val="HTML Variable"/>
    <w:basedOn w:val="Standaardalinea-lettertype"/>
    <w:semiHidden/>
    <w:rsid w:val="005D42EF"/>
    <w:rPr>
      <w:i/>
      <w:iCs/>
    </w:rPr>
  </w:style>
  <w:style w:type="paragraph" w:styleId="HTML-adres">
    <w:name w:val="HTML Address"/>
    <w:basedOn w:val="ZsysbasisIKNL"/>
    <w:next w:val="BasistekstIKNL"/>
    <w:semiHidden/>
    <w:rsid w:val="0020607F"/>
  </w:style>
  <w:style w:type="character" w:styleId="HTML-acroniem">
    <w:name w:val="HTML Acronym"/>
    <w:basedOn w:val="Standaardalinea-lettertype"/>
    <w:semiHidden/>
    <w:rsid w:val="005D42EF"/>
  </w:style>
  <w:style w:type="character" w:styleId="HTML-citaat">
    <w:name w:val="HTML Cite"/>
    <w:basedOn w:val="Standaardalinea-lettertype"/>
    <w:semiHidden/>
    <w:rsid w:val="005D42EF"/>
    <w:rPr>
      <w:i/>
      <w:iCs/>
    </w:rPr>
  </w:style>
  <w:style w:type="character" w:styleId="HTML-schrijfmachine">
    <w:name w:val="HTML Typewriter"/>
    <w:basedOn w:val="Standaardalinea-lettertype"/>
    <w:semiHidden/>
    <w:rsid w:val="005D42EF"/>
    <w:rPr>
      <w:rFonts w:ascii="Courier New" w:hAnsi="Courier New" w:cs="Courier New"/>
      <w:sz w:val="20"/>
      <w:szCs w:val="20"/>
    </w:rPr>
  </w:style>
  <w:style w:type="character" w:styleId="HTML-toetsenbord">
    <w:name w:val="HTML Keyboard"/>
    <w:basedOn w:val="Standaardalinea-lettertype"/>
    <w:semiHidden/>
    <w:rsid w:val="005D42EF"/>
    <w:rPr>
      <w:rFonts w:ascii="Courier New" w:hAnsi="Courier New" w:cs="Courier New"/>
      <w:sz w:val="20"/>
      <w:szCs w:val="20"/>
    </w:rPr>
  </w:style>
  <w:style w:type="table" w:styleId="Klassieketabel1">
    <w:name w:val="Table Classic 1"/>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pPr>
      <w:spacing w:line="240" w:lineRule="atLeast"/>
    </w:pPr>
    <w:rPr>
      <w:rFonts w:ascii="Maiandra GD" w:hAnsi="Maiandra GD" w:cs="Maiandra G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pPr>
      <w:spacing w:line="240" w:lineRule="atLeast"/>
    </w:pPr>
    <w:rPr>
      <w:rFonts w:ascii="Maiandra GD" w:hAnsi="Maiandra GD" w:cs="Maiandra GD"/>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pPr>
      <w:spacing w:line="240" w:lineRule="atLeast"/>
    </w:pPr>
    <w:rPr>
      <w:rFonts w:ascii="Maiandra GD" w:hAnsi="Maiandra GD" w:cs="Maiandra G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pPr>
      <w:spacing w:line="240" w:lineRule="atLeast"/>
    </w:pPr>
    <w:rPr>
      <w:rFonts w:ascii="Maiandra GD" w:hAnsi="Maiandra GD" w:cs="Maiandra G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IKNL"/>
    <w:next w:val="BasistekstIKNL"/>
    <w:semiHidden/>
    <w:rsid w:val="0020607F"/>
  </w:style>
  <w:style w:type="paragraph" w:styleId="Lijst2">
    <w:name w:val="List 2"/>
    <w:basedOn w:val="ZsysbasisIKNL"/>
    <w:next w:val="BasistekstIKNL"/>
    <w:semiHidden/>
    <w:rsid w:val="0020607F"/>
  </w:style>
  <w:style w:type="paragraph" w:styleId="Lijst3">
    <w:name w:val="List 3"/>
    <w:basedOn w:val="ZsysbasisIKNL"/>
    <w:next w:val="BasistekstIKNL"/>
    <w:semiHidden/>
    <w:rsid w:val="0020607F"/>
  </w:style>
  <w:style w:type="paragraph" w:styleId="Lijst4">
    <w:name w:val="List 4"/>
    <w:basedOn w:val="ZsysbasisIKNL"/>
    <w:next w:val="BasistekstIKNL"/>
    <w:semiHidden/>
    <w:rsid w:val="0020607F"/>
  </w:style>
  <w:style w:type="paragraph" w:styleId="Lijst5">
    <w:name w:val="List 5"/>
    <w:basedOn w:val="ZsysbasisIKNL"/>
    <w:next w:val="BasistekstIKNL"/>
    <w:semiHidden/>
    <w:rsid w:val="0020607F"/>
  </w:style>
  <w:style w:type="paragraph" w:styleId="Lijstopsomteken">
    <w:name w:val="List Bullet"/>
    <w:basedOn w:val="ZsysbasisIKNL"/>
    <w:next w:val="BasistekstIKNL"/>
    <w:semiHidden/>
    <w:rsid w:val="0020607F"/>
  </w:style>
  <w:style w:type="paragraph" w:styleId="Lijstopsomteken2">
    <w:name w:val="List Bullet 2"/>
    <w:basedOn w:val="ZsysbasisIKNL"/>
    <w:next w:val="BasistekstIKNL"/>
    <w:semiHidden/>
    <w:rsid w:val="0020607F"/>
  </w:style>
  <w:style w:type="paragraph" w:styleId="Lijstopsomteken3">
    <w:name w:val="List Bullet 3"/>
    <w:basedOn w:val="ZsysbasisIKNL"/>
    <w:next w:val="BasistekstIKNL"/>
    <w:semiHidden/>
    <w:rsid w:val="0020607F"/>
  </w:style>
  <w:style w:type="paragraph" w:styleId="Lijstopsomteken4">
    <w:name w:val="List Bullet 4"/>
    <w:basedOn w:val="ZsysbasisIKNL"/>
    <w:next w:val="BasistekstIKNL"/>
    <w:semiHidden/>
    <w:rsid w:val="0020607F"/>
  </w:style>
  <w:style w:type="paragraph" w:styleId="Lijstopsomteken5">
    <w:name w:val="List Bullet 5"/>
    <w:basedOn w:val="ZsysbasisIKNL"/>
    <w:next w:val="BasistekstIKNL"/>
    <w:semiHidden/>
    <w:rsid w:val="0020607F"/>
  </w:style>
  <w:style w:type="paragraph" w:styleId="Lijstnummering">
    <w:name w:val="List Number"/>
    <w:basedOn w:val="ZsysbasisIKNL"/>
    <w:next w:val="BasistekstIKNL"/>
    <w:semiHidden/>
    <w:rsid w:val="0020607F"/>
  </w:style>
  <w:style w:type="paragraph" w:styleId="Lijstnummering2">
    <w:name w:val="List Number 2"/>
    <w:basedOn w:val="ZsysbasisIKNL"/>
    <w:next w:val="BasistekstIKNL"/>
    <w:semiHidden/>
    <w:rsid w:val="0020607F"/>
  </w:style>
  <w:style w:type="paragraph" w:styleId="Lijstnummering3">
    <w:name w:val="List Number 3"/>
    <w:basedOn w:val="ZsysbasisIKNL"/>
    <w:next w:val="BasistekstIKNL"/>
    <w:semiHidden/>
    <w:rsid w:val="0020607F"/>
  </w:style>
  <w:style w:type="paragraph" w:styleId="Lijstnummering4">
    <w:name w:val="List Number 4"/>
    <w:basedOn w:val="ZsysbasisIKNL"/>
    <w:next w:val="BasistekstIKNL"/>
    <w:semiHidden/>
    <w:rsid w:val="0020607F"/>
  </w:style>
  <w:style w:type="paragraph" w:styleId="Lijstnummering5">
    <w:name w:val="List Number 5"/>
    <w:basedOn w:val="ZsysbasisIKNL"/>
    <w:next w:val="BasistekstIKNL"/>
    <w:semiHidden/>
    <w:rsid w:val="0020607F"/>
  </w:style>
  <w:style w:type="paragraph" w:styleId="Lijstvoortzetting">
    <w:name w:val="List Continue"/>
    <w:basedOn w:val="ZsysbasisIKNL"/>
    <w:next w:val="BasistekstIKNL"/>
    <w:semiHidden/>
    <w:rsid w:val="0020607F"/>
  </w:style>
  <w:style w:type="paragraph" w:styleId="Lijstvoortzetting2">
    <w:name w:val="List Continue 2"/>
    <w:basedOn w:val="ZsysbasisIKNL"/>
    <w:next w:val="BasistekstIKNL"/>
    <w:semiHidden/>
    <w:rsid w:val="0020607F"/>
  </w:style>
  <w:style w:type="paragraph" w:styleId="Lijstvoortzetting3">
    <w:name w:val="List Continue 3"/>
    <w:basedOn w:val="ZsysbasisIKNL"/>
    <w:next w:val="BasistekstIKNL"/>
    <w:semiHidden/>
    <w:rsid w:val="0020607F"/>
  </w:style>
  <w:style w:type="paragraph" w:styleId="Lijstvoortzetting4">
    <w:name w:val="List Continue 4"/>
    <w:basedOn w:val="ZsysbasisIKNL"/>
    <w:next w:val="BasistekstIKNL"/>
    <w:semiHidden/>
    <w:rsid w:val="0020607F"/>
  </w:style>
  <w:style w:type="paragraph" w:styleId="Lijstvoortzetting5">
    <w:name w:val="List Continue 5"/>
    <w:basedOn w:val="ZsysbasisIKNL"/>
    <w:next w:val="BasistekstIKNL"/>
    <w:semiHidden/>
    <w:rsid w:val="0020607F"/>
  </w:style>
  <w:style w:type="character" w:styleId="HTML-voorbeeld">
    <w:name w:val="HTML Sample"/>
    <w:basedOn w:val="Standaardalinea-lettertype"/>
    <w:semiHidden/>
    <w:rsid w:val="005D42EF"/>
    <w:rPr>
      <w:rFonts w:ascii="Courier New" w:hAnsi="Courier New" w:cs="Courier New"/>
    </w:rPr>
  </w:style>
  <w:style w:type="paragraph" w:styleId="Normaalweb">
    <w:name w:val="Normal (Web)"/>
    <w:basedOn w:val="ZsysbasisIKNL"/>
    <w:next w:val="BasistekstIKNL"/>
    <w:semiHidden/>
    <w:rsid w:val="0020607F"/>
  </w:style>
  <w:style w:type="paragraph" w:styleId="Notitiekop">
    <w:name w:val="Note Heading"/>
    <w:basedOn w:val="ZsysbasisIKNL"/>
    <w:next w:val="BasistekstIKNL"/>
    <w:semiHidden/>
    <w:rsid w:val="0020607F"/>
  </w:style>
  <w:style w:type="paragraph" w:styleId="Plattetekst">
    <w:name w:val="Body Text"/>
    <w:basedOn w:val="ZsysbasisIKNL"/>
    <w:next w:val="BasistekstIKNL"/>
    <w:semiHidden/>
    <w:rsid w:val="0020607F"/>
  </w:style>
  <w:style w:type="paragraph" w:styleId="Plattetekst2">
    <w:name w:val="Body Text 2"/>
    <w:basedOn w:val="ZsysbasisIKNL"/>
    <w:next w:val="BasistekstIKNL"/>
    <w:semiHidden/>
    <w:rsid w:val="0020607F"/>
  </w:style>
  <w:style w:type="paragraph" w:styleId="Plattetekst3">
    <w:name w:val="Body Text 3"/>
    <w:basedOn w:val="ZsysbasisIKNL"/>
    <w:next w:val="BasistekstIKNL"/>
    <w:semiHidden/>
    <w:rsid w:val="0020607F"/>
  </w:style>
  <w:style w:type="paragraph" w:styleId="Platteteksteersteinspringing">
    <w:name w:val="Body Text First Indent"/>
    <w:basedOn w:val="ZsysbasisIKNL"/>
    <w:next w:val="BasistekstIKNL"/>
    <w:semiHidden/>
    <w:rsid w:val="0020607F"/>
  </w:style>
  <w:style w:type="paragraph" w:styleId="Plattetekstinspringen">
    <w:name w:val="Body Text Indent"/>
    <w:basedOn w:val="ZsysbasisIKNL"/>
    <w:next w:val="BasistekstIKNL"/>
    <w:semiHidden/>
    <w:rsid w:val="0020607F"/>
  </w:style>
  <w:style w:type="paragraph" w:styleId="Platteteksteersteinspringing2">
    <w:name w:val="Body Text First Indent 2"/>
    <w:basedOn w:val="ZsysbasisIKNL"/>
    <w:next w:val="BasistekstIKNL"/>
    <w:semiHidden/>
    <w:rsid w:val="0020607F"/>
  </w:style>
  <w:style w:type="paragraph" w:styleId="Plattetekstinspringen2">
    <w:name w:val="Body Text Indent 2"/>
    <w:basedOn w:val="ZsysbasisIKNL"/>
    <w:next w:val="BasistekstIKNL"/>
    <w:semiHidden/>
    <w:rsid w:val="0020607F"/>
  </w:style>
  <w:style w:type="paragraph" w:styleId="Plattetekstinspringen3">
    <w:name w:val="Body Text Indent 3"/>
    <w:basedOn w:val="ZsysbasisIKNL"/>
    <w:next w:val="BasistekstIKNL"/>
    <w:semiHidden/>
    <w:rsid w:val="0020607F"/>
  </w:style>
  <w:style w:type="table" w:styleId="Professioneletabel">
    <w:name w:val="Table Professional"/>
    <w:basedOn w:val="Standaardtabel"/>
    <w:semiHidden/>
    <w:rsid w:val="008D7BDD"/>
    <w:pPr>
      <w:spacing w:line="240" w:lineRule="atLeast"/>
    </w:pPr>
    <w:rPr>
      <w:rFonts w:ascii="Maiandra GD" w:hAnsi="Maiandra GD" w:cs="Maiandra G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Nadruk">
    <w:name w:val="Emphasis"/>
    <w:basedOn w:val="Standaardalinea-lettertype"/>
    <w:semiHidden/>
    <w:qFormat/>
    <w:rsid w:val="005D42EF"/>
    <w:rPr>
      <w:i/>
      <w:iCs/>
    </w:rPr>
  </w:style>
  <w:style w:type="paragraph" w:styleId="Standaardinspringing">
    <w:name w:val="Normal Indent"/>
    <w:basedOn w:val="ZsysbasisIKNL"/>
    <w:next w:val="BasistekstIKNL"/>
    <w:semiHidden/>
    <w:rsid w:val="0020607F"/>
  </w:style>
  <w:style w:type="table" w:styleId="Tabelkolommen1">
    <w:name w:val="Table Columns 1"/>
    <w:basedOn w:val="Standaardtabel"/>
    <w:semiHidden/>
    <w:rsid w:val="008D7BDD"/>
    <w:pPr>
      <w:spacing w:line="240" w:lineRule="atLeast"/>
    </w:p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pPr>
      <w:spacing w:line="240" w:lineRule="atLeast"/>
    </w:p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0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raster1">
    <w:name w:val="Table Grid 1"/>
    <w:basedOn w:val="Standaardtabe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semiHidden/>
    <w:rsid w:val="00A6774C"/>
    <w:rPr>
      <w:vertAlign w:val="superscript"/>
    </w:rPr>
  </w:style>
  <w:style w:type="paragraph" w:styleId="Voetnoottekst">
    <w:name w:val="footnote text"/>
    <w:basedOn w:val="ZsysbasisIKNL"/>
    <w:semiHidden/>
    <w:rsid w:val="00A6774C"/>
    <w:rPr>
      <w:sz w:val="15"/>
    </w:rPr>
  </w:style>
  <w:style w:type="table" w:styleId="Webtabel1">
    <w:name w:val="Table Web 1"/>
    <w:basedOn w:val="Standaardtabel"/>
    <w:semiHidden/>
    <w:rsid w:val="008D7B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qFormat/>
    <w:rsid w:val="00451FDB"/>
    <w:rPr>
      <w:b w:val="0"/>
      <w:bCs w:val="0"/>
    </w:rPr>
  </w:style>
  <w:style w:type="paragraph" w:styleId="Datum">
    <w:name w:val="Date"/>
    <w:basedOn w:val="ZsysbasisIKNL"/>
    <w:next w:val="BasistekstIKNL"/>
    <w:semiHidden/>
    <w:rsid w:val="0020607F"/>
  </w:style>
  <w:style w:type="paragraph" w:styleId="Tekstzonderopmaak">
    <w:name w:val="Plain Text"/>
    <w:aliases w:val="Tekst zonder opmaak IKNL"/>
    <w:basedOn w:val="ZsysbasisIKNL"/>
    <w:next w:val="BasistekstIKNL"/>
    <w:rsid w:val="0020607F"/>
  </w:style>
  <w:style w:type="paragraph" w:styleId="Ballontekst">
    <w:name w:val="Balloon Text"/>
    <w:basedOn w:val="ZsysbasisIKNL"/>
    <w:next w:val="BasistekstIKNL"/>
    <w:semiHidden/>
    <w:rsid w:val="0020607F"/>
  </w:style>
  <w:style w:type="paragraph" w:styleId="Bijschrift">
    <w:name w:val="caption"/>
    <w:basedOn w:val="ZsysbasisIKNL"/>
    <w:next w:val="BasistekstIKNL"/>
    <w:semiHidden/>
    <w:qFormat/>
    <w:rsid w:val="0020607F"/>
  </w:style>
  <w:style w:type="paragraph" w:styleId="Bronvermelding">
    <w:name w:val="table of authorities"/>
    <w:basedOn w:val="ZsysbasisIKNL"/>
    <w:next w:val="BasistekstIKNL"/>
    <w:semiHidden/>
    <w:rsid w:val="0020607F"/>
  </w:style>
  <w:style w:type="paragraph" w:styleId="Documentstructuur">
    <w:name w:val="Document Map"/>
    <w:basedOn w:val="ZsysbasisIKNL"/>
    <w:next w:val="BasistekstIKNL"/>
    <w:semiHidden/>
    <w:rsid w:val="0020607F"/>
  </w:style>
  <w:style w:type="character" w:styleId="Regelnummer">
    <w:name w:val="line number"/>
    <w:basedOn w:val="Standaardalinea-lettertype"/>
    <w:semiHidden/>
    <w:rsid w:val="005D42EF"/>
  </w:style>
  <w:style w:type="paragraph" w:styleId="Eindnoottekst">
    <w:name w:val="endnote text"/>
    <w:basedOn w:val="ZsysbasisIKNL"/>
    <w:next w:val="BasistekstIKNL"/>
    <w:semiHidden/>
    <w:rsid w:val="0020607F"/>
  </w:style>
  <w:style w:type="paragraph" w:styleId="Indexkop">
    <w:name w:val="index heading"/>
    <w:basedOn w:val="ZsysbasisIKNL"/>
    <w:next w:val="BasistekstIKNL"/>
    <w:semiHidden/>
    <w:rsid w:val="0020607F"/>
  </w:style>
  <w:style w:type="paragraph" w:styleId="Kopbronvermelding">
    <w:name w:val="toa heading"/>
    <w:basedOn w:val="ZsysbasisIKNL"/>
    <w:next w:val="BasistekstIKNL"/>
    <w:semiHidden/>
    <w:rsid w:val="0020607F"/>
  </w:style>
  <w:style w:type="paragraph" w:styleId="Lijstmetafbeeldingen">
    <w:name w:val="table of figures"/>
    <w:basedOn w:val="ZsysbasisIKNL"/>
    <w:next w:val="BasistekstIKNL"/>
    <w:semiHidden/>
    <w:rsid w:val="0020607F"/>
  </w:style>
  <w:style w:type="paragraph" w:styleId="Macrotekst">
    <w:name w:val="macro"/>
    <w:basedOn w:val="ZsysbasisIKNL"/>
    <w:next w:val="BasistekstIKNL"/>
    <w:semiHidden/>
    <w:rsid w:val="0020607F"/>
  </w:style>
  <w:style w:type="paragraph" w:styleId="Tekstopmerking">
    <w:name w:val="annotation text"/>
    <w:basedOn w:val="ZsysbasisIKNL"/>
    <w:next w:val="BasistekstIKNL"/>
    <w:semiHidden/>
    <w:rsid w:val="0020607F"/>
  </w:style>
  <w:style w:type="paragraph" w:styleId="Onderwerpvanopmerking">
    <w:name w:val="annotation subject"/>
    <w:basedOn w:val="ZsysbasisIKNL"/>
    <w:next w:val="BasistekstIKNL"/>
    <w:semiHidden/>
    <w:rsid w:val="0020607F"/>
  </w:style>
  <w:style w:type="character" w:styleId="Verwijzingopmerking">
    <w:name w:val="annotation reference"/>
    <w:basedOn w:val="Standaardalinea-lettertype"/>
    <w:semiHidden/>
    <w:rsid w:val="0020607F"/>
    <w:rPr>
      <w:sz w:val="18"/>
      <w:szCs w:val="18"/>
    </w:rPr>
  </w:style>
  <w:style w:type="numbering" w:customStyle="1" w:styleId="LijstopsommingnummerIKNL">
    <w:name w:val="Lijst opsomming nummer IKNL"/>
    <w:basedOn w:val="Geenlijst"/>
    <w:semiHidden/>
    <w:rsid w:val="00830FC6"/>
    <w:pPr>
      <w:numPr>
        <w:numId w:val="2"/>
      </w:numPr>
    </w:pPr>
  </w:style>
  <w:style w:type="paragraph" w:customStyle="1" w:styleId="Opsommingletter1eniveauIKNL">
    <w:name w:val="Opsomming letter 1e niveau IKNL"/>
    <w:basedOn w:val="ZsysbasisIKNL"/>
    <w:rsid w:val="00830FC6"/>
    <w:pPr>
      <w:numPr>
        <w:numId w:val="9"/>
      </w:numPr>
    </w:pPr>
  </w:style>
  <w:style w:type="numbering" w:customStyle="1" w:styleId="LijstopsommingtekenIKNL">
    <w:name w:val="Lijst opsomming teken IKNL"/>
    <w:basedOn w:val="Geenlijst"/>
    <w:semiHidden/>
    <w:rsid w:val="00830FC6"/>
    <w:pPr>
      <w:numPr>
        <w:numId w:val="6"/>
      </w:numPr>
    </w:pPr>
  </w:style>
  <w:style w:type="paragraph" w:customStyle="1" w:styleId="ZsyseenpuntIKNL">
    <w:name w:val="Zsyseenpunt IKNL"/>
    <w:basedOn w:val="BasistekstIKNL"/>
    <w:next w:val="BasistekstIKNL"/>
    <w:semiHidden/>
    <w:rsid w:val="001E060F"/>
    <w:pPr>
      <w:spacing w:line="20" w:lineRule="exact"/>
    </w:pPr>
    <w:rPr>
      <w:sz w:val="2"/>
    </w:rPr>
  </w:style>
  <w:style w:type="paragraph" w:customStyle="1" w:styleId="Opsommingteken3eniveauIKNL">
    <w:name w:val="Opsomming teken 3e niveau IKNL"/>
    <w:basedOn w:val="ZsysbasisIKNL"/>
    <w:rsid w:val="00830FC6"/>
    <w:pPr>
      <w:numPr>
        <w:ilvl w:val="2"/>
        <w:numId w:val="12"/>
      </w:numPr>
    </w:pPr>
  </w:style>
  <w:style w:type="paragraph" w:customStyle="1" w:styleId="Opsommingletter2eniveauIKNL">
    <w:name w:val="Opsomming letter 2e niveau IKNL"/>
    <w:basedOn w:val="ZsysbasisIKNL"/>
    <w:rsid w:val="00830FC6"/>
    <w:pPr>
      <w:numPr>
        <w:ilvl w:val="1"/>
        <w:numId w:val="10"/>
      </w:numPr>
    </w:pPr>
  </w:style>
  <w:style w:type="paragraph" w:customStyle="1" w:styleId="Opsommingletter3eniveauIKNL">
    <w:name w:val="Opsomming letter 3e niveau IKNL"/>
    <w:basedOn w:val="ZsysbasisIKNL"/>
    <w:rsid w:val="00830FC6"/>
    <w:pPr>
      <w:numPr>
        <w:ilvl w:val="2"/>
        <w:numId w:val="10"/>
      </w:numPr>
    </w:pPr>
  </w:style>
  <w:style w:type="paragraph" w:customStyle="1" w:styleId="DocumentgegevensIKNL">
    <w:name w:val="Documentgegevens IKNL"/>
    <w:basedOn w:val="ZsysbasisIKNL"/>
    <w:rsid w:val="00A602CC"/>
    <w:pPr>
      <w:spacing w:line="260" w:lineRule="exact"/>
    </w:pPr>
  </w:style>
  <w:style w:type="paragraph" w:customStyle="1" w:styleId="DocumentgegevensonderwerpIKNL">
    <w:name w:val="Documentgegevens onderwerp IKNL"/>
    <w:basedOn w:val="ZsysbasisIKNL"/>
    <w:rsid w:val="00A602CC"/>
    <w:pPr>
      <w:spacing w:line="260" w:lineRule="exact"/>
    </w:pPr>
  </w:style>
  <w:style w:type="paragraph" w:customStyle="1" w:styleId="DocumentgegevensdatumIKNL">
    <w:name w:val="Documentgegevens datum IKNL"/>
    <w:basedOn w:val="ZsysbasisIKNL"/>
    <w:rsid w:val="00675ACD"/>
    <w:pPr>
      <w:spacing w:line="260" w:lineRule="exact"/>
    </w:pPr>
  </w:style>
  <w:style w:type="paragraph" w:customStyle="1" w:styleId="DocumentgegevensreferentieIKNL">
    <w:name w:val="Documentgegevens referentie IKNL"/>
    <w:basedOn w:val="ZsysbasisIKNL"/>
    <w:rsid w:val="00A602CC"/>
    <w:pPr>
      <w:spacing w:line="260" w:lineRule="exact"/>
    </w:pPr>
  </w:style>
  <w:style w:type="paragraph" w:customStyle="1" w:styleId="DocumentgegevenskopjeIKNL">
    <w:name w:val="Documentgegevens kopje IKNL"/>
    <w:basedOn w:val="ZsysbasisIKNL"/>
    <w:rsid w:val="00675ACD"/>
    <w:pPr>
      <w:spacing w:line="260" w:lineRule="exact"/>
    </w:pPr>
    <w:rPr>
      <w:sz w:val="14"/>
    </w:rPr>
  </w:style>
  <w:style w:type="paragraph" w:customStyle="1" w:styleId="RetouradresIKNL">
    <w:name w:val="Retouradres IKNL"/>
    <w:basedOn w:val="ZsysbasisIKNL"/>
    <w:rsid w:val="00D152F9"/>
    <w:pPr>
      <w:spacing w:line="260" w:lineRule="exact"/>
    </w:pPr>
    <w:rPr>
      <w:noProof/>
      <w:sz w:val="14"/>
    </w:rPr>
  </w:style>
  <w:style w:type="paragraph" w:customStyle="1" w:styleId="AfzendergegevensIKNL">
    <w:name w:val="Afzendergegevens IKNL"/>
    <w:basedOn w:val="ZsysbasisIKNL"/>
    <w:rsid w:val="00E238BE"/>
    <w:pPr>
      <w:spacing w:line="210" w:lineRule="exact"/>
    </w:pPr>
    <w:rPr>
      <w:noProof/>
      <w:sz w:val="14"/>
    </w:rPr>
  </w:style>
  <w:style w:type="paragraph" w:customStyle="1" w:styleId="AfzendergegevenskopjeIKNL">
    <w:name w:val="Afzendergegevens kopje IKNL"/>
    <w:basedOn w:val="ZsysbasisIKNL"/>
    <w:next w:val="AfzendergegevensIKNL"/>
    <w:rsid w:val="001C0269"/>
    <w:pPr>
      <w:spacing w:line="210" w:lineRule="exact"/>
    </w:pPr>
    <w:rPr>
      <w:b/>
      <w:noProof/>
      <w:sz w:val="14"/>
    </w:rPr>
  </w:style>
  <w:style w:type="paragraph" w:customStyle="1" w:styleId="NaamvergadergroepIKNL">
    <w:name w:val="Naam vergadergroep IKNL"/>
    <w:basedOn w:val="ZsysbasisIKNL"/>
    <w:next w:val="BasistekstIKNL"/>
    <w:rsid w:val="00FC38EE"/>
    <w:pPr>
      <w:spacing w:after="260" w:line="260" w:lineRule="exact"/>
    </w:pPr>
    <w:rPr>
      <w:sz w:val="22"/>
    </w:rPr>
  </w:style>
  <w:style w:type="paragraph" w:customStyle="1" w:styleId="NummerIKNL">
    <w:name w:val="Nummer IKNL"/>
    <w:basedOn w:val="ZsysbasisIKNL"/>
    <w:rsid w:val="00EA682A"/>
    <w:pPr>
      <w:numPr>
        <w:numId w:val="7"/>
      </w:numPr>
      <w:spacing w:line="260" w:lineRule="exact"/>
    </w:pPr>
    <w:rPr>
      <w:position w:val="-1"/>
      <w:sz w:val="22"/>
    </w:rPr>
  </w:style>
  <w:style w:type="numbering" w:customStyle="1" w:styleId="LijstopsommingletterIKNL">
    <w:name w:val="Lijst opsomming letter IKNL"/>
    <w:basedOn w:val="Geenlijst"/>
    <w:semiHidden/>
    <w:rsid w:val="00830FC6"/>
    <w:pPr>
      <w:numPr>
        <w:numId w:val="8"/>
      </w:numPr>
    </w:pPr>
  </w:style>
  <w:style w:type="table" w:customStyle="1" w:styleId="TabelIKNL">
    <w:name w:val="Tabel IKNL"/>
    <w:basedOn w:val="Standaardtabel"/>
    <w:rsid w:val="00226776"/>
    <w:rPr>
      <w:rFonts w:ascii="Arial" w:hAnsi="Arial"/>
      <w:sz w:val="14"/>
    </w:rPr>
    <w:tblPr>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customStyle="1" w:styleId="TabeltekstIKNL">
    <w:name w:val="Tabeltekst IKNL"/>
    <w:basedOn w:val="ZsysbasisIKNL"/>
    <w:rsid w:val="00040508"/>
    <w:rPr>
      <w:sz w:val="14"/>
    </w:rPr>
  </w:style>
  <w:style w:type="paragraph" w:customStyle="1" w:styleId="TabeltitelIKNL">
    <w:name w:val="Tabeltitel IKNL"/>
    <w:basedOn w:val="ZsysbasisIKNL"/>
    <w:next w:val="BasistekstIKNL"/>
    <w:rsid w:val="002C7CD3"/>
    <w:pPr>
      <w:tabs>
        <w:tab w:val="left" w:pos="0"/>
      </w:tabs>
      <w:spacing w:line="260" w:lineRule="exact"/>
      <w:ind w:hanging="1134"/>
    </w:pPr>
    <w:rPr>
      <w:sz w:val="14"/>
    </w:rPr>
  </w:style>
  <w:style w:type="table" w:customStyle="1" w:styleId="TabelinmargeIKNL">
    <w:name w:val="Tabel in marge IKNL"/>
    <w:basedOn w:val="Standaardtabel"/>
    <w:rsid w:val="00250505"/>
    <w:rPr>
      <w:rFonts w:ascii="Arial" w:hAnsi="Arial"/>
      <w:sz w:val="14"/>
    </w:rPr>
    <w:tblPr>
      <w:tblInd w:w="-1134" w:type="dxa"/>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Bibliografie">
    <w:name w:val="Bibliography"/>
    <w:basedOn w:val="Standaard"/>
    <w:next w:val="Standaard"/>
    <w:uiPriority w:val="37"/>
    <w:semiHidden/>
    <w:unhideWhenUsed/>
    <w:rsid w:val="00D201C7"/>
  </w:style>
  <w:style w:type="paragraph" w:styleId="Citaat">
    <w:name w:val="Quote"/>
    <w:basedOn w:val="Standaard"/>
    <w:next w:val="Standaard"/>
    <w:link w:val="CitaatChar"/>
    <w:uiPriority w:val="29"/>
    <w:semiHidden/>
    <w:qFormat/>
    <w:rsid w:val="00D201C7"/>
    <w:rPr>
      <w:i/>
      <w:iCs/>
      <w:color w:val="000000" w:themeColor="text1"/>
    </w:rPr>
  </w:style>
  <w:style w:type="character" w:customStyle="1" w:styleId="CitaatChar">
    <w:name w:val="Citaat Char"/>
    <w:basedOn w:val="Standaardalinea-lettertype"/>
    <w:link w:val="Citaat"/>
    <w:uiPriority w:val="29"/>
    <w:rsid w:val="00D201C7"/>
    <w:rPr>
      <w:rFonts w:ascii="Arial" w:hAnsi="Arial" w:cs="Maiandra GD"/>
      <w:i/>
      <w:iCs/>
      <w:color w:val="000000" w:themeColor="text1"/>
      <w:sz w:val="18"/>
      <w:szCs w:val="18"/>
    </w:rPr>
  </w:style>
  <w:style w:type="paragraph" w:styleId="Duidelijkcitaat">
    <w:name w:val="Intense Quote"/>
    <w:basedOn w:val="Standaard"/>
    <w:next w:val="Standaard"/>
    <w:link w:val="DuidelijkcitaatChar"/>
    <w:uiPriority w:val="30"/>
    <w:semiHidden/>
    <w:qFormat/>
    <w:rsid w:val="00D201C7"/>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D201C7"/>
    <w:rPr>
      <w:rFonts w:ascii="Arial" w:hAnsi="Arial" w:cs="Maiandra GD"/>
      <w:b/>
      <w:bCs/>
      <w:i/>
      <w:iCs/>
      <w:color w:val="4F81BD" w:themeColor="accent1"/>
      <w:sz w:val="18"/>
      <w:szCs w:val="18"/>
    </w:rPr>
  </w:style>
  <w:style w:type="paragraph" w:styleId="Geenafstand">
    <w:name w:val="No Spacing"/>
    <w:uiPriority w:val="1"/>
    <w:semiHidden/>
    <w:qFormat/>
    <w:rsid w:val="00D201C7"/>
    <w:rPr>
      <w:rFonts w:ascii="Arial" w:hAnsi="Arial" w:cs="Maiandra GD"/>
      <w:sz w:val="18"/>
      <w:szCs w:val="18"/>
    </w:rPr>
  </w:style>
  <w:style w:type="character" w:styleId="Intensievebenadrukking">
    <w:name w:val="Intense Emphasis"/>
    <w:basedOn w:val="Standaardalinea-lettertype"/>
    <w:uiPriority w:val="21"/>
    <w:semiHidden/>
    <w:qFormat/>
    <w:rsid w:val="00D201C7"/>
    <w:rPr>
      <w:b/>
      <w:bCs/>
      <w:i/>
      <w:iCs/>
      <w:color w:val="4F81BD" w:themeColor="accent1"/>
    </w:rPr>
  </w:style>
  <w:style w:type="character" w:styleId="Intensieveverwijzing">
    <w:name w:val="Intense Reference"/>
    <w:basedOn w:val="Standaardalinea-lettertype"/>
    <w:uiPriority w:val="32"/>
    <w:semiHidden/>
    <w:qFormat/>
    <w:rsid w:val="00D201C7"/>
    <w:rPr>
      <w:b/>
      <w:bCs/>
      <w:smallCaps/>
      <w:color w:val="C0504D" w:themeColor="accent2"/>
      <w:spacing w:val="5"/>
      <w:u w:val="single"/>
    </w:rPr>
  </w:style>
  <w:style w:type="paragraph" w:styleId="Kopvaninhoudsopgave">
    <w:name w:val="TOC Heading"/>
    <w:basedOn w:val="Kop1"/>
    <w:next w:val="Standaard"/>
    <w:uiPriority w:val="39"/>
    <w:semiHidden/>
    <w:unhideWhenUsed/>
    <w:qFormat/>
    <w:rsid w:val="00D201C7"/>
    <w:pPr>
      <w:keepLines/>
      <w:numPr>
        <w:numId w:val="0"/>
      </w:numPr>
      <w:spacing w:before="480" w:line="260" w:lineRule="atLeast"/>
      <w:outlineLvl w:val="9"/>
    </w:pPr>
    <w:rPr>
      <w:rFonts w:asciiTheme="majorHAnsi" w:eastAsiaTheme="majorEastAsia" w:hAnsiTheme="majorHAnsi" w:cstheme="majorBidi"/>
      <w:b/>
      <w:color w:val="365F91" w:themeColor="accent1" w:themeShade="BF"/>
      <w:sz w:val="28"/>
      <w:szCs w:val="28"/>
    </w:rPr>
  </w:style>
  <w:style w:type="paragraph" w:styleId="Lijstalinea">
    <w:name w:val="List Paragraph"/>
    <w:basedOn w:val="Standaard"/>
    <w:uiPriority w:val="34"/>
    <w:qFormat/>
    <w:rsid w:val="00D201C7"/>
    <w:pPr>
      <w:ind w:left="720"/>
      <w:contextualSpacing/>
    </w:pPr>
  </w:style>
  <w:style w:type="character" w:styleId="Subtielebenadrukking">
    <w:name w:val="Subtle Emphasis"/>
    <w:basedOn w:val="Standaardalinea-lettertype"/>
    <w:uiPriority w:val="19"/>
    <w:semiHidden/>
    <w:qFormat/>
    <w:rsid w:val="00D201C7"/>
    <w:rPr>
      <w:i/>
      <w:iCs/>
      <w:color w:val="808080" w:themeColor="text1" w:themeTint="7F"/>
    </w:rPr>
  </w:style>
  <w:style w:type="character" w:styleId="Subtieleverwijzing">
    <w:name w:val="Subtle Reference"/>
    <w:basedOn w:val="Standaardalinea-lettertype"/>
    <w:uiPriority w:val="31"/>
    <w:semiHidden/>
    <w:qFormat/>
    <w:rsid w:val="00D201C7"/>
    <w:rPr>
      <w:smallCaps/>
      <w:color w:val="C0504D" w:themeColor="accent2"/>
      <w:u w:val="single"/>
    </w:rPr>
  </w:style>
  <w:style w:type="character" w:styleId="Tekstvantijdelijkeaanduiding">
    <w:name w:val="Placeholder Text"/>
    <w:basedOn w:val="Standaardalinea-lettertype"/>
    <w:uiPriority w:val="99"/>
    <w:semiHidden/>
    <w:rsid w:val="00D201C7"/>
    <w:rPr>
      <w:color w:val="808080"/>
    </w:rPr>
  </w:style>
  <w:style w:type="character" w:styleId="Titelvanboek">
    <w:name w:val="Book Title"/>
    <w:basedOn w:val="Standaardalinea-lettertype"/>
    <w:uiPriority w:val="33"/>
    <w:semiHidden/>
    <w:qFormat/>
    <w:rsid w:val="00D201C7"/>
    <w:rPr>
      <w:b/>
      <w:bCs/>
      <w:smallCaps/>
      <w:spacing w:val="5"/>
    </w:rPr>
  </w:style>
  <w:style w:type="paragraph" w:customStyle="1" w:styleId="Default">
    <w:name w:val="Default"/>
    <w:rsid w:val="001120C0"/>
    <w:pPr>
      <w:autoSpaceDE w:val="0"/>
      <w:autoSpaceDN w:val="0"/>
      <w:adjustRightInd w:val="0"/>
    </w:pPr>
    <w:rPr>
      <w:rFonts w:ascii="Calibri" w:hAnsi="Calibri" w:cs="Calibri"/>
      <w:color w:val="000000"/>
      <w:sz w:val="24"/>
      <w:szCs w:val="24"/>
    </w:rPr>
  </w:style>
  <w:style w:type="character" w:customStyle="1" w:styleId="HTML-voorafopgemaaktChar">
    <w:name w:val="HTML - vooraf opgemaakt Char"/>
    <w:basedOn w:val="Standaardalinea-lettertype"/>
    <w:link w:val="HTML-voorafopgemaakt"/>
    <w:uiPriority w:val="99"/>
    <w:semiHidden/>
    <w:rsid w:val="00082B85"/>
    <w:rPr>
      <w:rFonts w:ascii="Arial" w:hAnsi="Arial" w:cs="Maiandra GD"/>
      <w:sz w:val="18"/>
      <w:szCs w:val="18"/>
    </w:rPr>
  </w:style>
  <w:style w:type="character" w:customStyle="1" w:styleId="BasistekstIKNLChar">
    <w:name w:val="Basistekst IKNL Char"/>
    <w:basedOn w:val="Standaardalinea-lettertype"/>
    <w:link w:val="BasistekstIKNL"/>
    <w:rsid w:val="00DD1EEF"/>
    <w:rPr>
      <w:rFonts w:ascii="Arial" w:hAnsi="Arial" w:cs="Maiandra G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49970">
      <w:bodyDiv w:val="1"/>
      <w:marLeft w:val="0"/>
      <w:marRight w:val="0"/>
      <w:marTop w:val="0"/>
      <w:marBottom w:val="0"/>
      <w:divBdr>
        <w:top w:val="none" w:sz="0" w:space="0" w:color="auto"/>
        <w:left w:val="none" w:sz="0" w:space="0" w:color="auto"/>
        <w:bottom w:val="none" w:sz="0" w:space="0" w:color="auto"/>
        <w:right w:val="none" w:sz="0" w:space="0" w:color="auto"/>
      </w:divBdr>
    </w:div>
    <w:div w:id="9308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9EA67-4C78-44F7-B4C6-8185C30A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2201</Words>
  <Characters>10195</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de Heus</dc:creator>
  <cp:keywords/>
  <dc:description/>
  <cp:lastModifiedBy>Eline</cp:lastModifiedBy>
  <cp:revision>2</cp:revision>
  <cp:lastPrinted>2012-02-21T16:23:00Z</cp:lastPrinted>
  <dcterms:created xsi:type="dcterms:W3CDTF">2021-05-28T05:29:00Z</dcterms:created>
  <dcterms:modified xsi:type="dcterms:W3CDTF">2021-05-28T05:29:00Z</dcterms:modified>
</cp:coreProperties>
</file>